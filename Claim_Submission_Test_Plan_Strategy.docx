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Almadallah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Test Plan Strategy – Claim Submission Flow (Healthcare App)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1. Objective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validate the Claim Submission flow within a healthcare Mobile Application, ensuring that the feature works as intended, provides a secure and user-friendly experience, and is fully ready for UAT and production deployment. Covering UI, Functional, Performance, Security Test Cases.</w:t>
      </w:r>
    </w:p>
    <w:p w:rsidR="00000000" w:rsidDel="00000000" w:rsidP="00000000" w:rsidRDefault="00000000" w:rsidRPr="00000000" w14:paraId="00000006">
      <w:pPr>
        <w:pStyle w:val="Heading1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2. Scope</w:t>
      </w:r>
    </w:p>
    <w:p w:rsidR="00000000" w:rsidDel="00000000" w:rsidP="00000000" w:rsidRDefault="00000000" w:rsidRPr="00000000" w14:paraId="00000008">
      <w:pPr>
        <w:pStyle w:val="Heading2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In-Scope: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sz w:val="26"/>
          <w:szCs w:val="26"/>
          <w:rtl w:val="0"/>
        </w:rPr>
        <w:t xml:space="preserve">UI/UX validation of all screens in the Claim Submission flow</w:t>
        <w:br w:type="textWrapping"/>
        <w:t xml:space="preserve">- Functional testing (form fields, file uploads, navigation)</w:t>
        <w:br w:type="textWrapping"/>
        <w:t xml:space="preserve">- Validation messages and error handling</w:t>
        <w:br w:type="textWrapping"/>
        <w:t xml:space="preserve">- Data validation (amounts, IBANs, document types)</w:t>
        <w:br w:type="textWrapping"/>
        <w:t xml:space="preserve">- Role-based access (authentication for submission)</w:t>
        <w:br w:type="textWrapping"/>
        <w:t xml:space="preserve">- Device and screen compatibility (Android/iOS, tablet/phone)</w:t>
        <w:br w:type="textWrapping"/>
        <w:t xml:space="preserve">- File upload validations (size, type, number of files)</w:t>
        <w:br w:type="textWrapping"/>
        <w:t xml:space="preserve">- Success and failure flows</w:t>
      </w:r>
    </w:p>
    <w:p w:rsidR="00000000" w:rsidDel="00000000" w:rsidP="00000000" w:rsidRDefault="00000000" w:rsidRPr="00000000" w14:paraId="0000000B">
      <w:pPr>
        <w:pStyle w:val="Heading2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Out-of-Scope/ Deferred :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Backend API testing (unless mock API integration is provided)</w:t>
        <w:br w:type="textWrapping"/>
        <w:t xml:space="preserve">- External integrations (e.g., payment systems) unless tied to submission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-WebTesting (Unless web link is provided)</w:t>
      </w:r>
    </w:p>
    <w:p w:rsidR="00000000" w:rsidDel="00000000" w:rsidP="00000000" w:rsidRDefault="00000000" w:rsidRPr="00000000" w14:paraId="0000000F">
      <w:pPr>
        <w:pStyle w:val="Heading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Testing Types &amp; Techniques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1"/>
            <w:tblW w:w="826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3390"/>
            <w:gridCol w:w="4875"/>
            <w:tblGridChange w:id="0">
              <w:tblGrid>
                <w:gridCol w:w="3390"/>
                <w:gridCol w:w="4875"/>
              </w:tblGrid>
            </w:tblGridChange>
          </w:tblGrid>
          <w:tr>
            <w:trPr>
              <w:cantSplit w:val="0"/>
              <w:trHeight w:val="375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000000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6"/>
                        <w:szCs w:val="26"/>
                        <w:rtl w:val="0"/>
                      </w:rPr>
                      <w:t xml:space="preserve">Test Type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000000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6"/>
                        <w:szCs w:val="26"/>
                        <w:rtl w:val="0"/>
                      </w:rPr>
                      <w:t xml:space="preserve">Purpose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75" w:hRule="atLeast"/>
              <w:tblHeader w:val="0"/>
            </w:trPr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6"/>
                        <w:szCs w:val="26"/>
                        <w:rtl w:val="0"/>
                      </w:rPr>
                      <w:t xml:space="preserve">Functional Testing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6"/>
                        <w:szCs w:val="26"/>
                        <w:rtl w:val="0"/>
                      </w:rPr>
                      <w:t xml:space="preserve">Ensure all features behave as expected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75" w:hRule="atLeast"/>
              <w:tblHeader w:val="0"/>
            </w:trPr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6"/>
                        <w:szCs w:val="26"/>
                        <w:rtl w:val="0"/>
                      </w:rPr>
                      <w:t xml:space="preserve">UI/UX Testing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6"/>
                        <w:szCs w:val="26"/>
                        <w:rtl w:val="0"/>
                      </w:rPr>
                      <w:t xml:space="preserve">Check screen layout, visual consistency, button alignment, labels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75" w:hRule="atLeast"/>
              <w:tblHeader w:val="0"/>
            </w:trPr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6"/>
                        <w:szCs w:val="26"/>
                        <w:rtl w:val="0"/>
                      </w:rPr>
                      <w:t xml:space="preserve">Negative Testing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6"/>
                        <w:szCs w:val="26"/>
                        <w:rtl w:val="0"/>
                      </w:rPr>
                      <w:t xml:space="preserve">Handle invalid or missing data inputs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75" w:hRule="atLeast"/>
              <w:tblHeader w:val="0"/>
            </w:trPr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6"/>
                        <w:szCs w:val="26"/>
                        <w:rtl w:val="0"/>
                      </w:rPr>
                      <w:t xml:space="preserve">Usability Testing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6"/>
                        <w:szCs w:val="26"/>
                        <w:rtl w:val="0"/>
                      </w:rPr>
                      <w:t xml:space="preserve">Validate user navigation experience and ease of use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75" w:hRule="atLeast"/>
              <w:tblHeader w:val="0"/>
            </w:trPr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6"/>
                        <w:szCs w:val="26"/>
                        <w:rtl w:val="0"/>
                      </w:rPr>
                      <w:t xml:space="preserve">Boundary Testing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6"/>
                        <w:szCs w:val="26"/>
                        <w:rtl w:val="0"/>
                      </w:rPr>
                      <w:t xml:space="preserve">Validate file sizes, input field lengths, edge-case dates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75" w:hRule="atLeast"/>
              <w:tblHeader w:val="0"/>
            </w:trPr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6"/>
                        <w:szCs w:val="26"/>
                        <w:rtl w:val="0"/>
                      </w:rPr>
                      <w:t xml:space="preserve">Security Testing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6"/>
                        <w:szCs w:val="26"/>
                        <w:rtl w:val="0"/>
                      </w:rPr>
                      <w:t xml:space="preserve">Validate authentication, unauthorized access prevention, data leakage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75" w:hRule="atLeast"/>
              <w:tblHeader w:val="0"/>
            </w:trPr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6"/>
                        <w:szCs w:val="26"/>
                        <w:rtl w:val="0"/>
                      </w:rPr>
                      <w:t xml:space="preserve">Performance Testing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6"/>
                        <w:szCs w:val="26"/>
                        <w:rtl w:val="0"/>
                      </w:rPr>
                      <w:t xml:space="preserve">Validate speed, file upload time, responsiveness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75" w:hRule="atLeast"/>
              <w:tblHeader w:val="0"/>
            </w:trPr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6"/>
                        <w:szCs w:val="26"/>
                        <w:rtl w:val="0"/>
                      </w:rPr>
                      <w:t xml:space="preserve">Cross-Device Testing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6"/>
                        <w:szCs w:val="26"/>
                        <w:rtl w:val="0"/>
                      </w:rPr>
                      <w:t xml:space="preserve">Confirm behavior across screen sizes/orientations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Test Strategy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Rule="auto"/>
        <w:ind w:left="23" w:right="73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first step is to create test scenarios and test cases for the various features in Scope.</w:t>
      </w:r>
    </w:p>
    <w:p w:rsidR="00000000" w:rsidDel="00000000" w:rsidP="00000000" w:rsidRDefault="00000000" w:rsidRPr="00000000" w14:paraId="00000028">
      <w:pPr>
        <w:widowControl w:val="0"/>
        <w:spacing w:after="0" w:before="38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ind w:left="23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While developing test cases, we'll use a number of test design techniques.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60" w:line="278.00000000000006" w:lineRule="auto"/>
        <w:ind w:left="206" w:hanging="184"/>
        <w:rPr>
          <w:rFonts w:ascii="Noto Sans Symbols" w:cs="Noto Sans Symbols" w:eastAsia="Noto Sans Symbols" w:hAnsi="Noto Sans Symbols"/>
          <w:b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 scenarios (correct username and password).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60" w:line="278.00000000000006" w:lineRule="auto"/>
        <w:ind w:left="206" w:hanging="184"/>
        <w:rPr>
          <w:rFonts w:ascii="Noto Sans Symbols" w:cs="Noto Sans Symbols" w:eastAsia="Noto Sans Symbols" w:hAnsi="Noto Sans Symbols"/>
          <w:b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Invalid scenarios (incorrect username or password).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160" w:line="278.00000000000006" w:lineRule="auto"/>
        <w:ind w:left="206" w:hanging="184"/>
        <w:rPr>
          <w:rFonts w:ascii="Noto Sans Symbols" w:cs="Noto Sans Symbols" w:eastAsia="Noto Sans Symbols" w:hAnsi="Noto Sans Symbols"/>
          <w:b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Boundary value testing (e.g., empty fields, maximum character limits).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160" w:line="278.00000000000006" w:lineRule="auto"/>
        <w:ind w:left="206" w:hanging="184"/>
        <w:rPr>
          <w:rFonts w:ascii="Noto Sans Symbols" w:cs="Noto Sans Symbols" w:eastAsia="Noto Sans Symbols" w:hAnsi="Noto Sans Symbols"/>
          <w:b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Error message verification.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60" w:line="278.00000000000006" w:lineRule="auto"/>
        <w:ind w:left="206" w:hanging="184"/>
        <w:rPr>
          <w:rFonts w:ascii="Noto Sans Symbols" w:cs="Noto Sans Symbols" w:eastAsia="Noto Sans Symbols" w:hAnsi="Noto Sans Symbols"/>
          <w:b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UI/UX considerations for the modules (e.g., button visibility, alignment,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before="113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before="1" w:line="240" w:lineRule="auto"/>
        <w:ind w:left="8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 also use our expertise in creating Test Cases by applying the below: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tabs>
          <w:tab w:val="left" w:leader="none" w:pos="205"/>
        </w:tabs>
        <w:spacing w:after="0" w:before="37" w:line="240" w:lineRule="auto"/>
        <w:ind w:left="205" w:hanging="182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Error Guessing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tabs>
          <w:tab w:val="left" w:leader="none" w:pos="205"/>
        </w:tabs>
        <w:spacing w:after="0" w:before="38" w:line="240" w:lineRule="auto"/>
        <w:ind w:left="205" w:hanging="182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Exploratory Testing</w:t>
      </w:r>
    </w:p>
    <w:p w:rsidR="00000000" w:rsidDel="00000000" w:rsidP="00000000" w:rsidRDefault="00000000" w:rsidRPr="00000000" w14:paraId="00000034">
      <w:pPr>
        <w:widowControl w:val="0"/>
        <w:spacing w:after="0" w:before="114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ind w:left="23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2</w:t>
      </w:r>
      <w:r w:rsidDel="00000000" w:rsidR="00000000" w:rsidRPr="00000000">
        <w:rPr>
          <w:rFonts w:ascii="Arial" w:cs="Arial" w:eastAsia="Arial" w:hAnsi="Arial"/>
          <w:rtl w:val="0"/>
        </w:rPr>
        <w:t xml:space="preserve">: Our testing procedure when we receive a request for testing:</w:t>
      </w:r>
    </w:p>
    <w:p w:rsidR="00000000" w:rsidDel="00000000" w:rsidP="00000000" w:rsidRDefault="00000000" w:rsidRPr="00000000" w14:paraId="00000036">
      <w:pPr>
        <w:widowControl w:val="0"/>
        <w:spacing w:after="0" w:before="114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5"/>
        </w:numPr>
        <w:tabs>
          <w:tab w:val="left" w:leader="none" w:pos="160"/>
        </w:tabs>
        <w:spacing w:after="0" w:lineRule="auto"/>
        <w:ind w:left="23" w:right="3308" w:firstLine="0"/>
        <w:rPr>
          <w:rFonts w:ascii="Arial" w:cs="Arial" w:eastAsia="Arial" w:hAnsi="Arial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First, we'll conduct analyze the documents and KT sessions and then as per that prepare necessary documents such as Test Suite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5"/>
        </w:numPr>
        <w:tabs>
          <w:tab w:val="left" w:leader="none" w:pos="160"/>
        </w:tabs>
        <w:spacing w:after="0" w:lineRule="auto"/>
        <w:ind w:left="23" w:right="3308" w:firstLine="0"/>
        <w:rPr>
          <w:rFonts w:ascii="Arial" w:cs="Arial" w:eastAsia="Arial" w:hAnsi="Arial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Perform Smoke Test and check for obvious issues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5"/>
        </w:numPr>
        <w:tabs>
          <w:tab w:val="left" w:leader="none" w:pos="160"/>
        </w:tabs>
        <w:spacing w:after="0" w:before="1" w:lineRule="auto"/>
        <w:ind w:left="23" w:right="1762" w:hanging="139.00000000000003"/>
        <w:rPr>
          <w:rFonts w:ascii="Arial" w:cs="Arial" w:eastAsia="Arial" w:hAnsi="Arial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Once we receive a stable build, which passes Smoke Testing, we perform in depth testing using the Test Cases created.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5"/>
        </w:numPr>
        <w:spacing w:after="0" w:lineRule="auto"/>
        <w:ind w:left="23" w:right="1794" w:hanging="139.00000000000003"/>
        <w:rPr>
          <w:rFonts w:ascii="Arial" w:cs="Arial" w:eastAsia="Arial" w:hAnsi="Arial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 then </w:t>
      </w:r>
      <w:r w:rsidDel="00000000" w:rsidR="00000000" w:rsidRPr="00000000">
        <w:rPr>
          <w:rFonts w:ascii="Arial" w:cs="Arial" w:eastAsia="Arial" w:hAnsi="Arial"/>
          <w:rtl w:val="0"/>
        </w:rPr>
        <w:t xml:space="preserve">report the bugs in the bug track</w:t>
      </w:r>
      <w:r w:rsidDel="00000000" w:rsidR="00000000" w:rsidRPr="00000000">
        <w:rPr>
          <w:rFonts w:ascii="Arial" w:cs="Arial" w:eastAsia="Arial" w:hAnsi="Arial"/>
          <w:rtl w:val="0"/>
        </w:rPr>
        <w:t xml:space="preserve">ing tool / Google docs and send dev. management the defect found on that day in a status end of the day email.(Daily Status Report)</w:t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ind w:left="23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As part of the Testing, we will perform the below types of Testing: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tabs>
          <w:tab w:val="left" w:leader="none" w:pos="205"/>
        </w:tabs>
        <w:spacing w:after="0" w:before="38" w:line="240" w:lineRule="auto"/>
        <w:ind w:left="205" w:hanging="182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Smoke Testing and Sanity Testing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tabs>
          <w:tab w:val="left" w:leader="none" w:pos="205"/>
        </w:tabs>
        <w:spacing w:after="0" w:before="38" w:line="240" w:lineRule="auto"/>
        <w:ind w:left="205" w:hanging="182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Regression Testing and Retesting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tabs>
          <w:tab w:val="left" w:leader="none" w:pos="205"/>
        </w:tabs>
        <w:spacing w:after="0" w:before="38" w:line="240" w:lineRule="auto"/>
        <w:ind w:left="205" w:hanging="182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Usability Testing, Functionality &amp; UI Testing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5"/>
        </w:numPr>
        <w:tabs>
          <w:tab w:val="left" w:leader="none" w:pos="160"/>
        </w:tabs>
        <w:spacing w:after="0" w:before="38" w:line="240" w:lineRule="auto"/>
        <w:ind w:left="160" w:hanging="137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 repeat Test Cycles until we get the quality product.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5"/>
        </w:numPr>
        <w:tabs>
          <w:tab w:val="left" w:leader="none" w:pos="160"/>
        </w:tabs>
        <w:spacing w:after="0" w:before="38" w:line="240" w:lineRule="auto"/>
        <w:ind w:left="160" w:hanging="137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Exploratory Testing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5"/>
        </w:numPr>
        <w:tabs>
          <w:tab w:val="left" w:leader="none" w:pos="160"/>
        </w:tabs>
        <w:spacing w:after="0" w:before="38" w:line="240" w:lineRule="auto"/>
        <w:ind w:left="160" w:hanging="137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Retesting after bug fixes 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5"/>
        </w:numPr>
        <w:tabs>
          <w:tab w:val="left" w:leader="none" w:pos="160"/>
        </w:tabs>
        <w:spacing w:after="0" w:before="38" w:line="240" w:lineRule="auto"/>
        <w:ind w:left="160" w:hanging="137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 Closure</w:t>
      </w:r>
    </w:p>
    <w:p w:rsidR="00000000" w:rsidDel="00000000" w:rsidP="00000000" w:rsidRDefault="00000000" w:rsidRPr="00000000" w14:paraId="00000044">
      <w:pPr>
        <w:pStyle w:val="Heading1"/>
        <w:rPr/>
      </w:pPr>
      <w:r w:rsidDel="00000000" w:rsidR="00000000" w:rsidRPr="00000000">
        <w:rPr>
          <w:rtl w:val="0"/>
        </w:rPr>
        <w:t xml:space="preserve">4. Test Environments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Devices: Android 11+, iOS 14+, tablets</w:t>
        <w:br w:type="textWrapping"/>
        <w:t xml:space="preserve">- Browsers: N/A (Mobile app only)</w:t>
        <w:br w:type="textWrapping"/>
        <w:t xml:space="preserve">- Network: Wi-Fi, 4G, 3G (for performance)</w:t>
        <w:br w:type="textWrapping"/>
        <w:t xml:space="preserve">- Test APK and Test IPA</w:t>
      </w:r>
    </w:p>
    <w:p w:rsidR="00000000" w:rsidDel="00000000" w:rsidP="00000000" w:rsidRDefault="00000000" w:rsidRPr="00000000" w14:paraId="00000046">
      <w:pPr>
        <w:pStyle w:val="Heading1"/>
        <w:rPr/>
      </w:pPr>
      <w:r w:rsidDel="00000000" w:rsidR="00000000" w:rsidRPr="00000000">
        <w:rPr>
          <w:rtl w:val="0"/>
        </w:rPr>
        <w:t xml:space="preserve">5. Test Data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Amount: 100, 200.50</w:t>
        <w:br w:type="textWrapping"/>
        <w:t xml:space="preserve">- Invalid Amount: abc, !@#, 1a2</w:t>
        <w:br w:type="textWrapping"/>
        <w:t xml:space="preserve">- IBAN: AE070331234567890123456</w:t>
        <w:br w:type="textWrapping"/>
        <w:t xml:space="preserve">- Document Uploads: JPG, PNG, PDF, &gt;2MB file</w:t>
        <w:br w:type="textWrapping"/>
        <w:t xml:space="preserve">- Date Values: Today, Past 30 Days, Future Date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Password: </w:t>
        <w:br w:type="textWrapping"/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qatest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r w:rsidDel="00000000" w:rsidR="00000000" w:rsidRPr="00000000">
        <w:rPr>
          <w:rtl w:val="0"/>
        </w:rPr>
        <w:t xml:space="preserve">6. Tools Used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Test Management: Google Sheets / TestRail</w:t>
        <w:br w:type="textWrapping"/>
        <w:t xml:space="preserve">- Bug Tracking: Jira / Trello</w:t>
        <w:br w:type="textWrapping"/>
        <w:t xml:space="preserve">- Collaboration: Slack / Figma / Notion</w:t>
        <w:br w:type="textWrapping"/>
        <w:t xml:space="preserve">- Documentation: Google Docs / Confluence</w:t>
        <w:br w:type="textWrapping"/>
        <w:t xml:space="preserve">- Reporting &amp; Charts: Google Sheets / Google Slides</w:t>
        <w:br w:type="textWrapping"/>
        <w:t xml:space="preserve">- Automation : Appium / BrowserStack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-API : Postman/ Swagger</w:t>
      </w:r>
    </w:p>
    <w:p w:rsidR="00000000" w:rsidDel="00000000" w:rsidP="00000000" w:rsidRDefault="00000000" w:rsidRPr="00000000" w14:paraId="0000004C">
      <w:pPr>
        <w:pStyle w:val="Heading1"/>
        <w:rPr/>
      </w:pPr>
      <w:r w:rsidDel="00000000" w:rsidR="00000000" w:rsidRPr="00000000">
        <w:rPr>
          <w:rtl w:val="0"/>
        </w:rPr>
        <w:t xml:space="preserve">7. Deliverables</w:t>
      </w:r>
    </w:p>
    <w:p w:rsidR="00000000" w:rsidDel="00000000" w:rsidP="00000000" w:rsidRDefault="00000000" w:rsidRPr="00000000" w14:paraId="0000004D">
      <w:pPr>
        <w:pStyle w:val="Heading2"/>
        <w:rPr/>
      </w:pPr>
      <w:r w:rsidDel="00000000" w:rsidR="00000000" w:rsidRPr="00000000">
        <w:rPr>
          <w:rtl w:val="0"/>
        </w:rPr>
        <w:t xml:space="preserve">Internal Use: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Test Plan document (this one)</w:t>
        <w:br w:type="textWrapping"/>
        <w:t xml:space="preserve">- Master test case spreadsheet</w:t>
        <w:br w:type="textWrapping"/>
        <w:t xml:space="preserve">- Execution results &amp; defect logs</w:t>
        <w:br w:type="textWrapping"/>
        <w:t xml:space="preserve">- Defect severity breakdown</w:t>
        <w:br w:type="textWrapping"/>
        <w:t xml:space="preserve">- Performance summary</w:t>
        <w:br w:type="textWrapping"/>
        <w:t xml:space="preserve">- Retest results</w:t>
      </w:r>
    </w:p>
    <w:p w:rsidR="00000000" w:rsidDel="00000000" w:rsidP="00000000" w:rsidRDefault="00000000" w:rsidRPr="00000000" w14:paraId="0000004F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Customer/UAT Use: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UAT-ready test cases with sign-off columns</w:t>
        <w:br w:type="textWrapping"/>
        <w:t xml:space="preserve">- Final summary report (pass %, open bugs, known issues)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Visual charts for defect distribution and coverage</w:t>
        <w:br w:type="textWrapping"/>
        <w:t xml:space="preserve">- Recommendation and next steps</w:t>
      </w:r>
    </w:p>
    <w:p w:rsidR="00000000" w:rsidDel="00000000" w:rsidP="00000000" w:rsidRDefault="00000000" w:rsidRPr="00000000" w14:paraId="00000052">
      <w:pPr>
        <w:pStyle w:val="Heading1"/>
        <w:rPr/>
      </w:pPr>
      <w:r w:rsidDel="00000000" w:rsidR="00000000" w:rsidRPr="00000000">
        <w:rPr>
          <w:rtl w:val="0"/>
        </w:rPr>
        <w:t xml:space="preserve">8. Test Timeline (1 Week Plan)</w:t>
      </w:r>
    </w:p>
    <w:p w:rsidR="00000000" w:rsidDel="00000000" w:rsidP="00000000" w:rsidRDefault="00000000" w:rsidRPr="00000000" w14:paraId="00000053">
      <w:pPr>
        <w:widowControl w:val="0"/>
        <w:spacing w:after="0" w:before="1" w:lineRule="auto"/>
        <w:ind w:left="23" w:right="3343" w:firstLine="0"/>
        <w:rPr>
          <w:rFonts w:ascii="Arial" w:cs="Arial" w:eastAsia="Arial" w:hAnsi="Arial"/>
        </w:rPr>
      </w:pPr>
      <w:r w:rsidDel="00000000" w:rsidR="00000000" w:rsidRPr="00000000">
        <w:rPr>
          <w:sz w:val="26"/>
          <w:szCs w:val="26"/>
          <w:rtl w:val="0"/>
        </w:rPr>
        <w:t xml:space="preserve">Following is the test schedule planned for the project – Task Time Duration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Ind w:w="4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0"/>
        <w:gridCol w:w="4520"/>
        <w:tblGridChange w:id="0">
          <w:tblGrid>
            <w:gridCol w:w="4500"/>
            <w:gridCol w:w="45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spacing w:after="0" w:before="100" w:line="240" w:lineRule="auto"/>
              <w:ind w:left="9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spacing w:after="0" w:before="100" w:line="240" w:lineRule="auto"/>
              <w:ind w:left="171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Dates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tabs>
                <w:tab w:val="left" w:leader="none" w:pos="232"/>
              </w:tabs>
              <w:spacing w:after="0" w:before="118" w:line="240" w:lineRule="auto"/>
              <w:ind w:left="232" w:hanging="13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Creating Test Plan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tabs>
                <w:tab w:val="left" w:leader="none" w:pos="232"/>
              </w:tabs>
              <w:spacing w:after="0" w:before="114" w:line="240" w:lineRule="auto"/>
              <w:ind w:left="232" w:hanging="13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Case Creation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tabs>
                <w:tab w:val="left" w:leader="none" w:pos="232"/>
              </w:tabs>
              <w:spacing w:after="0" w:before="110" w:line="240" w:lineRule="auto"/>
              <w:ind w:left="232" w:hanging="13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Case Execution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6"/>
              </w:numPr>
              <w:tabs>
                <w:tab w:val="left" w:leader="none" w:pos="232"/>
              </w:tabs>
              <w:spacing w:after="0" w:before="105" w:line="240" w:lineRule="auto"/>
              <w:ind w:left="232" w:hanging="13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Summary Reports Submission Date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r w:rsidDel="00000000" w:rsidR="00000000" w:rsidRPr="00000000">
        <w:rPr>
          <w:rtl w:val="0"/>
        </w:rPr>
        <w:t xml:space="preserve">9. Risks &amp; Mitigation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9"/>
      </w:sdtPr>
      <w:sdtContent>
        <w:tbl>
          <w:tblPr>
            <w:tblStyle w:val="Table3"/>
            <w:tblW w:w="826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3390"/>
            <w:gridCol w:w="4875"/>
            <w:tblGridChange w:id="0">
              <w:tblGrid>
                <w:gridCol w:w="3390"/>
                <w:gridCol w:w="4875"/>
              </w:tblGrid>
            </w:tblGridChange>
          </w:tblGrid>
          <w:tr>
            <w:trPr>
              <w:cantSplit w:val="0"/>
              <w:trHeight w:val="375" w:hRule="atLeast"/>
              <w:tblHeader w:val="0"/>
            </w:trPr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000000" w:space="0" w:sz="12" w:val="single"/>
                      <w:left w:color="000000" w:space="0" w:sz="12" w:val="single"/>
                      <w:bottom w:color="000000" w:space="0" w:sz="12" w:val="single"/>
                      <w:right w:color="000000" w:space="0" w:sz="12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6"/>
                        <w:szCs w:val="26"/>
                        <w:rtl w:val="0"/>
                      </w:rPr>
                      <w:t xml:space="preserve">Risk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000000" w:space="0" w:sz="12" w:val="single"/>
                      <w:left w:color="000000" w:space="0" w:sz="12" w:val="single"/>
                      <w:bottom w:color="000000" w:space="0" w:sz="12" w:val="single"/>
                      <w:right w:color="000000" w:space="0" w:sz="12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6"/>
                        <w:szCs w:val="26"/>
                        <w:rtl w:val="0"/>
                      </w:rPr>
                      <w:t xml:space="preserve">Mitigation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75" w:hRule="atLeast"/>
              <w:tblHeader w:val="0"/>
            </w:trPr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000000" w:space="0" w:sz="12" w:val="single"/>
                      <w:left w:color="000000" w:space="0" w:sz="12" w:val="single"/>
                      <w:bottom w:color="000000" w:space="0" w:sz="12" w:val="single"/>
                      <w:right w:color="000000" w:space="0" w:sz="12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6"/>
                        <w:szCs w:val="26"/>
                        <w:rtl w:val="0"/>
                      </w:rPr>
                      <w:t xml:space="preserve">Delayed access to design or staging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000000" w:space="0" w:sz="12" w:val="single"/>
                      <w:left w:color="000000" w:space="0" w:sz="12" w:val="single"/>
                      <w:bottom w:color="000000" w:space="0" w:sz="12" w:val="single"/>
                      <w:right w:color="000000" w:space="0" w:sz="12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6"/>
                        <w:szCs w:val="26"/>
                        <w:rtl w:val="0"/>
                      </w:rPr>
                      <w:t xml:space="preserve">Use Figma flows &amp; prepare dry test cases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75" w:hRule="atLeast"/>
              <w:tblHeader w:val="0"/>
            </w:trPr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000000" w:space="0" w:sz="12" w:val="single"/>
                      <w:left w:color="000000" w:space="0" w:sz="12" w:val="single"/>
                      <w:bottom w:color="000000" w:space="0" w:sz="12" w:val="single"/>
                      <w:right w:color="000000" w:space="0" w:sz="12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6"/>
                        <w:szCs w:val="26"/>
                        <w:rtl w:val="0"/>
                      </w:rPr>
                      <w:t xml:space="preserve">File upload limits unclear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000000" w:space="0" w:sz="12" w:val="single"/>
                      <w:left w:color="000000" w:space="0" w:sz="12" w:val="single"/>
                      <w:bottom w:color="000000" w:space="0" w:sz="12" w:val="single"/>
                      <w:right w:color="000000" w:space="0" w:sz="12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6"/>
                        <w:szCs w:val="26"/>
                        <w:rtl w:val="0"/>
                      </w:rPr>
                      <w:t xml:space="preserve">Clarify with dev/product team early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75" w:hRule="atLeast"/>
              <w:tblHeader w:val="0"/>
            </w:trPr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000000" w:space="0" w:sz="12" w:val="single"/>
                      <w:left w:color="000000" w:space="0" w:sz="12" w:val="single"/>
                      <w:bottom w:color="000000" w:space="0" w:sz="12" w:val="single"/>
                      <w:right w:color="000000" w:space="0" w:sz="12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6"/>
                        <w:szCs w:val="26"/>
                        <w:rtl w:val="0"/>
                      </w:rPr>
                      <w:t xml:space="preserve">Last-minute UI changes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000000" w:space="0" w:sz="12" w:val="single"/>
                      <w:left w:color="000000" w:space="0" w:sz="12" w:val="single"/>
                      <w:bottom w:color="000000" w:space="0" w:sz="12" w:val="single"/>
                      <w:right w:color="000000" w:space="0" w:sz="12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6"/>
                        <w:szCs w:val="26"/>
                        <w:rtl w:val="0"/>
                      </w:rPr>
                      <w:t xml:space="preserve">Buffer time, sync with design weekly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75" w:hRule="atLeast"/>
              <w:tblHeader w:val="0"/>
            </w:trPr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000000" w:space="0" w:sz="12" w:val="single"/>
                      <w:left w:color="000000" w:space="0" w:sz="12" w:val="single"/>
                      <w:bottom w:color="000000" w:space="0" w:sz="12" w:val="single"/>
                      <w:right w:color="000000" w:space="0" w:sz="12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6"/>
                        <w:szCs w:val="26"/>
                        <w:rtl w:val="0"/>
                      </w:rPr>
                      <w:t xml:space="preserve">Limited device access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top w:color="000000" w:space="0" w:sz="12" w:val="single"/>
                      <w:left w:color="000000" w:space="0" w:sz="12" w:val="single"/>
                      <w:bottom w:color="000000" w:space="0" w:sz="12" w:val="single"/>
                      <w:right w:color="000000" w:space="0" w:sz="12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6"/>
                        <w:szCs w:val="26"/>
                        <w:rtl w:val="0"/>
                      </w:rPr>
                      <w:t xml:space="preserve">Use BrowserStack / device cloud services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r w:rsidDel="00000000" w:rsidR="00000000" w:rsidRPr="00000000">
        <w:rPr>
          <w:rtl w:val="0"/>
        </w:rPr>
        <w:t xml:space="preserve">10. Testing Devices List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iOS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8"/>
      </w:sdtPr>
      <w:sdtContent>
        <w:tbl>
          <w:tblPr>
            <w:tblStyle w:val="Table4"/>
            <w:tblW w:w="864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595"/>
            <w:gridCol w:w="1095"/>
            <w:gridCol w:w="2265"/>
            <w:gridCol w:w="2685"/>
            <w:tblGridChange w:id="0">
              <w:tblGrid>
                <w:gridCol w:w="2595"/>
                <w:gridCol w:w="1095"/>
                <w:gridCol w:w="2265"/>
                <w:gridCol w:w="2685"/>
              </w:tblGrid>
            </w:tblGridChange>
          </w:tblGrid>
          <w:tr>
            <w:trPr>
              <w:cantSplit w:val="0"/>
              <w:trHeight w:val="645" w:hRule="atLeast"/>
              <w:tblHeader w:val="0"/>
            </w:trPr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top w:color="000000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  <w:szCs w:val="24"/>
                        <w:rtl w:val="0"/>
                      </w:rPr>
                      <w:t xml:space="preserve">iPhone Model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top w:color="000000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  <w:szCs w:val="24"/>
                        <w:rtl w:val="0"/>
                      </w:rPr>
                      <w:t xml:space="preserve">Screen Size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top w:color="000000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  <w:szCs w:val="24"/>
                        <w:rtl w:val="0"/>
                      </w:rPr>
                      <w:t xml:space="preserve">Resolution (px)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top w:color="000000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  <w:szCs w:val="24"/>
                        <w:rtl w:val="0"/>
                      </w:rPr>
                      <w:t xml:space="preserve">Display Type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45" w:hRule="atLeast"/>
              <w:tblHeader w:val="0"/>
            </w:trPr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iPhone SE (2020 / 2022)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4.7"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750 x 1334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Retina HD LCD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45" w:hRule="atLeast"/>
              <w:tblHeader w:val="0"/>
            </w:trPr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iPhone 11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6.1"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828 x 1792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Liquid Retina LCD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45" w:hRule="atLeast"/>
              <w:tblHeader w:val="0"/>
            </w:trPr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iPhone 11 Pro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5.8"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1125 x 2436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Super Retina XDR OLED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45" w:hRule="atLeast"/>
              <w:tblHeader w:val="0"/>
            </w:trPr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iPhone 11 Pro Max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6.5"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1242 x 2688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Super Retina XDR OLED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45" w:hRule="atLeast"/>
              <w:tblHeader w:val="0"/>
            </w:trPr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iPhone 12 / 12 Pro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6.1"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1170 x 2532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Super Retina XDR OLED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45" w:hRule="atLeast"/>
              <w:tblHeader w:val="0"/>
            </w:trPr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iPhone 12 Mini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5.4"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1080 x 2340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Super Retina XDR OLED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45" w:hRule="atLeast"/>
              <w:tblHeader w:val="0"/>
            </w:trPr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iPhone 12 Pro Max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6.7"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1284 x 2778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Super Retina XDR OLED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45" w:hRule="atLeast"/>
              <w:tblHeader w:val="0"/>
            </w:trPr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iPhone 13 / 13 Pro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6.1"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1170 x 2532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Super Retina XDR OLED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45" w:hRule="atLeast"/>
              <w:tblHeader w:val="0"/>
            </w:trPr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iPhone 13 Mini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5.4"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1080 x 2340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Super Retina XDR OLED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45" w:hRule="atLeast"/>
              <w:tblHeader w:val="0"/>
            </w:trPr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iPhone 13 Pro Max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6.7"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1284 x 2778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Super Retina XDR OLED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45" w:hRule="atLeast"/>
              <w:tblHeader w:val="0"/>
            </w:trPr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iPhone 14 / 14 Pro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6.1"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1170 x 2532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Super Retina XDR OLED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45" w:hRule="atLeast"/>
              <w:tblHeader w:val="0"/>
            </w:trPr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iPhone 14 Plus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6.7"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1284 x 2778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Super Retina XDR OLED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45" w:hRule="atLeast"/>
              <w:tblHeader w:val="0"/>
            </w:trPr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iPhone 14 Pro Max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3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6.7"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1290 x 2796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Super Retina XDR OLED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45" w:hRule="atLeast"/>
              <w:tblHeader w:val="0"/>
            </w:trPr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iPhone 15 / 15 Pro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6.1"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1179 x 2556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Super Retina XDR OLED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45" w:hRule="atLeast"/>
              <w:tblHeader w:val="0"/>
            </w:trPr>
            <w:sdt>
              <w:sdtPr>
                <w:lock w:val="contentLocked"/>
                <w:tag w:val="goog_rdk_90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iPhone 15 Plus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1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6.7"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2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1290 x 2796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3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Super Retina XDR OLED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45" w:hRule="atLeast"/>
              <w:tblHeader w:val="0"/>
            </w:trPr>
            <w:sdt>
              <w:sdtPr>
                <w:lock w:val="contentLocked"/>
                <w:tag w:val="goog_rdk_94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iPhone 15 Pro Max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5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6.7"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6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1290 x 2796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7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Super Retina XDR OLED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B5">
      <w:pPr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Android</w:t>
      </w:r>
    </w:p>
    <w:sdt>
      <w:sdtPr>
        <w:lock w:val="contentLocked"/>
        <w:tag w:val="goog_rdk_175"/>
      </w:sdtPr>
      <w:sdtContent>
        <w:tbl>
          <w:tblPr>
            <w:tblStyle w:val="Table5"/>
            <w:tblW w:w="864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595"/>
            <w:gridCol w:w="1500"/>
            <w:gridCol w:w="2355"/>
            <w:gridCol w:w="2190"/>
            <w:tblGridChange w:id="0">
              <w:tblGrid>
                <w:gridCol w:w="2595"/>
                <w:gridCol w:w="1500"/>
                <w:gridCol w:w="2355"/>
                <w:gridCol w:w="2190"/>
              </w:tblGrid>
            </w:tblGridChange>
          </w:tblGrid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99"/>
              </w:sdtPr>
              <w:sdtContent>
                <w:tc>
                  <w:tcPr>
                    <w:tcBorders>
                      <w:top w:color="000000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  <w:szCs w:val="24"/>
                        <w:rtl w:val="0"/>
                      </w:rPr>
                      <w:t xml:space="preserve">Android Phone Model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0"/>
              </w:sdtPr>
              <w:sdtContent>
                <w:tc>
                  <w:tcPr>
                    <w:tcBorders>
                      <w:top w:color="000000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  <w:szCs w:val="24"/>
                        <w:rtl w:val="0"/>
                      </w:rPr>
                      <w:t xml:space="preserve">Screen Size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1"/>
              </w:sdtPr>
              <w:sdtContent>
                <w:tc>
                  <w:tcPr>
                    <w:tcBorders>
                      <w:top w:color="000000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  <w:szCs w:val="24"/>
                        <w:rtl w:val="0"/>
                      </w:rPr>
                      <w:t xml:space="preserve">Resolution (px)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2"/>
              </w:sdtPr>
              <w:sdtContent>
                <w:tc>
                  <w:tcPr>
                    <w:tcBorders>
                      <w:top w:color="000000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  <w:szCs w:val="24"/>
                        <w:rtl w:val="0"/>
                      </w:rPr>
                      <w:t xml:space="preserve">Display Type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03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Samsung Galaxy S21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4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6.2"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5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1080 x 2400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6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Dynamic AMOLED 2X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07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Samsung Galaxy S21+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8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6.7"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9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1080 x 2400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0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Dynamic AMOLED 2X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11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Samsung Galaxy S21 Ultra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2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6.8"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3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1440 x 3200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4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Dynamic AMOLED 2X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15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Samsung Galaxy S22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6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6.1"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7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1080 x 2340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8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Dynamic AMOLED 2X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19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Samsung Galaxy S22 Ultra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0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6.8"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1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1440 x 3088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2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Dynamic AMOLED 2X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23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Samsung Galaxy S23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4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6.1"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5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1080 x 2340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6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Dynamic AMOLED 2X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27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Samsung Galaxy S23 Ultra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8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6.8"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9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1440 x 3088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0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Dynamic AMOLED 2X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31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Google Pixel 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2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6.4"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3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1080 x 2400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4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AMOLED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35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Google Pixel 6 Pro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6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6.7"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7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1440 x 3120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8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LTPO AMOLED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39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Google Pixel 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0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6.3"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1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1080 x 2400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2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AMOLED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43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Google Pixel 7 Pro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4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6.7"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5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1440 x 3120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6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LTPO AMOLED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47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Google Pixel 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8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6.2"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9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1080 x 2400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0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Actua Display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51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Google Pixel 8 Pro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2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6.7"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3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1344 x 2992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4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Super Actua Display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55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OnePlus 11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6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6.7"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7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1440 x 3216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8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AMOLED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59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Xiaomi 13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0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6.36"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1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1080 x 2400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2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AMOLED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63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Xiaomi 13 Pro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4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6.73"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5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1440 x 3200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6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AMOLED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67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Nothing Phone (1)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8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6.55"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9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1080 x 2400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0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OLED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71"/>
              </w:sdtPr>
              <w:sdtContent>
                <w:tc>
                  <w:tcPr>
                    <w:tcBorders>
                      <w:top w:color="cccccc" w:space="0" w:sz="7" w:val="single"/>
                      <w:left w:color="000000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Motorola Edge 40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2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6.55"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3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1080 x 2400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4"/>
              </w:sdtPr>
              <w:sdtContent>
                <w:tc>
                  <w:tcPr>
                    <w:tcBorders>
                      <w:top w:color="cccccc" w:space="0" w:sz="7" w:val="single"/>
                      <w:left w:color="cccccc" w:space="0" w:sz="7" w:val="single"/>
                      <w:bottom w:color="000000" w:space="0" w:sz="7" w:val="single"/>
                      <w:right w:color="000000" w:space="0" w:sz="7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P-OLED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05">
      <w:pPr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o"/>
      <w:lvlJc w:val="left"/>
      <w:pPr>
        <w:ind w:left="206" w:hanging="183.99999999999997"/>
      </w:pPr>
      <w:rPr>
        <w:u w:val="none"/>
      </w:rPr>
    </w:lvl>
    <w:lvl w:ilvl="1">
      <w:start w:val="0"/>
      <w:numFmt w:val="bullet"/>
      <w:lvlText w:val="•"/>
      <w:lvlJc w:val="left"/>
      <w:pPr>
        <w:ind w:left="1088" w:hanging="184"/>
      </w:pPr>
      <w:rPr>
        <w:u w:val="none"/>
      </w:rPr>
    </w:lvl>
    <w:lvl w:ilvl="2">
      <w:start w:val="0"/>
      <w:numFmt w:val="bullet"/>
      <w:lvlText w:val="•"/>
      <w:lvlJc w:val="left"/>
      <w:pPr>
        <w:ind w:left="1977" w:hanging="184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865" w:hanging="184"/>
      </w:pPr>
      <w:rPr>
        <w:u w:val="none"/>
      </w:rPr>
    </w:lvl>
    <w:lvl w:ilvl="4">
      <w:start w:val="0"/>
      <w:numFmt w:val="bullet"/>
      <w:lvlText w:val="•"/>
      <w:lvlJc w:val="left"/>
      <w:pPr>
        <w:ind w:left="3754" w:hanging="184"/>
      </w:pPr>
      <w:rPr>
        <w:u w:val="none"/>
      </w:rPr>
    </w:lvl>
    <w:lvl w:ilvl="5">
      <w:start w:val="0"/>
      <w:numFmt w:val="bullet"/>
      <w:lvlText w:val="•"/>
      <w:lvlJc w:val="left"/>
      <w:pPr>
        <w:ind w:left="4643" w:hanging="184"/>
      </w:pPr>
      <w:rPr>
        <w:u w:val="none"/>
      </w:rPr>
    </w:lvl>
    <w:lvl w:ilvl="6">
      <w:start w:val="0"/>
      <w:numFmt w:val="bullet"/>
      <w:lvlText w:val="•"/>
      <w:lvlJc w:val="left"/>
      <w:pPr>
        <w:ind w:left="5531" w:hanging="184"/>
      </w:pPr>
      <w:rPr>
        <w:u w:val="none"/>
      </w:rPr>
    </w:lvl>
    <w:lvl w:ilvl="7">
      <w:start w:val="0"/>
      <w:numFmt w:val="bullet"/>
      <w:lvlText w:val="•"/>
      <w:lvlJc w:val="left"/>
      <w:pPr>
        <w:ind w:left="6420" w:hanging="184"/>
      </w:pPr>
      <w:rPr>
        <w:u w:val="none"/>
      </w:rPr>
    </w:lvl>
    <w:lvl w:ilvl="8">
      <w:start w:val="0"/>
      <w:numFmt w:val="bullet"/>
      <w:lvlText w:val="•"/>
      <w:lvlJc w:val="left"/>
      <w:pPr>
        <w:ind w:left="7308" w:hanging="184"/>
      </w:pPr>
      <w:rPr>
        <w:u w:val="none"/>
      </w:rPr>
    </w:lvl>
  </w:abstractNum>
  <w:abstractNum w:abstractNumId="2">
    <w:lvl w:ilvl="0">
      <w:start w:val="0"/>
      <w:numFmt w:val="bullet"/>
      <w:lvlText w:val="▪"/>
      <w:lvlJc w:val="left"/>
      <w:pPr>
        <w:ind w:left="234" w:hanging="140"/>
      </w:pPr>
      <w:rPr>
        <w:u w:val="none"/>
      </w:rPr>
    </w:lvl>
    <w:lvl w:ilvl="1">
      <w:start w:val="0"/>
      <w:numFmt w:val="bullet"/>
      <w:lvlText w:val="•"/>
      <w:lvlJc w:val="left"/>
      <w:pPr>
        <w:ind w:left="664" w:hanging="140"/>
      </w:pPr>
      <w:rPr>
        <w:u w:val="none"/>
      </w:rPr>
    </w:lvl>
    <w:lvl w:ilvl="2">
      <w:start w:val="0"/>
      <w:numFmt w:val="bullet"/>
      <w:lvlText w:val="•"/>
      <w:lvlJc w:val="left"/>
      <w:pPr>
        <w:ind w:left="1088" w:hanging="140"/>
      </w:pPr>
      <w:rPr>
        <w:u w:val="none"/>
      </w:rPr>
    </w:lvl>
    <w:lvl w:ilvl="3">
      <w:start w:val="0"/>
      <w:numFmt w:val="bullet"/>
      <w:lvlText w:val="•"/>
      <w:lvlJc w:val="left"/>
      <w:pPr>
        <w:ind w:left="1512" w:hanging="140"/>
      </w:pPr>
      <w:rPr>
        <w:u w:val="none"/>
      </w:rPr>
    </w:lvl>
    <w:lvl w:ilvl="4">
      <w:start w:val="0"/>
      <w:numFmt w:val="bullet"/>
      <w:lvlText w:val="•"/>
      <w:lvlJc w:val="left"/>
      <w:pPr>
        <w:ind w:left="1936" w:hanging="140"/>
      </w:pPr>
      <w:rPr>
        <w:u w:val="none"/>
      </w:rPr>
    </w:lvl>
    <w:lvl w:ilvl="5">
      <w:start w:val="0"/>
      <w:numFmt w:val="bullet"/>
      <w:lvlText w:val="•"/>
      <w:lvlJc w:val="left"/>
      <w:pPr>
        <w:ind w:left="2360" w:hanging="140"/>
      </w:pPr>
      <w:rPr>
        <w:u w:val="none"/>
      </w:rPr>
    </w:lvl>
    <w:lvl w:ilvl="6">
      <w:start w:val="0"/>
      <w:numFmt w:val="bullet"/>
      <w:lvlText w:val="•"/>
      <w:lvlJc w:val="left"/>
      <w:pPr>
        <w:ind w:left="2784" w:hanging="140"/>
      </w:pPr>
      <w:rPr>
        <w:u w:val="none"/>
      </w:rPr>
    </w:lvl>
    <w:lvl w:ilvl="7">
      <w:start w:val="0"/>
      <w:numFmt w:val="bullet"/>
      <w:lvlText w:val="•"/>
      <w:lvlJc w:val="left"/>
      <w:pPr>
        <w:ind w:left="3208" w:hanging="140"/>
      </w:pPr>
      <w:rPr>
        <w:u w:val="none"/>
      </w:rPr>
    </w:lvl>
    <w:lvl w:ilvl="8">
      <w:start w:val="0"/>
      <w:numFmt w:val="bullet"/>
      <w:lvlText w:val="•"/>
      <w:lvlJc w:val="left"/>
      <w:pPr>
        <w:ind w:left="3632" w:hanging="140"/>
      </w:pPr>
      <w:rPr>
        <w:u w:val="none"/>
      </w:rPr>
    </w:lvl>
  </w:abstractNum>
  <w:abstractNum w:abstractNumId="3">
    <w:lvl w:ilvl="0">
      <w:start w:val="0"/>
      <w:numFmt w:val="bullet"/>
      <w:lvlText w:val="▪"/>
      <w:lvlJc w:val="left"/>
      <w:pPr>
        <w:ind w:left="234" w:hanging="140"/>
      </w:pPr>
      <w:rPr>
        <w:u w:val="none"/>
      </w:rPr>
    </w:lvl>
    <w:lvl w:ilvl="1">
      <w:start w:val="0"/>
      <w:numFmt w:val="bullet"/>
      <w:lvlText w:val="•"/>
      <w:lvlJc w:val="left"/>
      <w:pPr>
        <w:ind w:left="664" w:hanging="140"/>
      </w:pPr>
      <w:rPr>
        <w:u w:val="none"/>
      </w:rPr>
    </w:lvl>
    <w:lvl w:ilvl="2">
      <w:start w:val="0"/>
      <w:numFmt w:val="bullet"/>
      <w:lvlText w:val="•"/>
      <w:lvlJc w:val="left"/>
      <w:pPr>
        <w:ind w:left="1088" w:hanging="140"/>
      </w:pPr>
      <w:rPr>
        <w:u w:val="none"/>
      </w:rPr>
    </w:lvl>
    <w:lvl w:ilvl="3">
      <w:start w:val="0"/>
      <w:numFmt w:val="bullet"/>
      <w:lvlText w:val="•"/>
      <w:lvlJc w:val="left"/>
      <w:pPr>
        <w:ind w:left="1512" w:hanging="140"/>
      </w:pPr>
      <w:rPr>
        <w:u w:val="none"/>
      </w:rPr>
    </w:lvl>
    <w:lvl w:ilvl="4">
      <w:start w:val="0"/>
      <w:numFmt w:val="bullet"/>
      <w:lvlText w:val="•"/>
      <w:lvlJc w:val="left"/>
      <w:pPr>
        <w:ind w:left="1936" w:hanging="140"/>
      </w:pPr>
      <w:rPr>
        <w:u w:val="none"/>
      </w:rPr>
    </w:lvl>
    <w:lvl w:ilvl="5">
      <w:start w:val="0"/>
      <w:numFmt w:val="bullet"/>
      <w:lvlText w:val="•"/>
      <w:lvlJc w:val="left"/>
      <w:pPr>
        <w:ind w:left="2360" w:hanging="140"/>
      </w:pPr>
      <w:rPr>
        <w:u w:val="none"/>
      </w:rPr>
    </w:lvl>
    <w:lvl w:ilvl="6">
      <w:start w:val="0"/>
      <w:numFmt w:val="bullet"/>
      <w:lvlText w:val="•"/>
      <w:lvlJc w:val="left"/>
      <w:pPr>
        <w:ind w:left="2784" w:hanging="140"/>
      </w:pPr>
      <w:rPr>
        <w:u w:val="none"/>
      </w:rPr>
    </w:lvl>
    <w:lvl w:ilvl="7">
      <w:start w:val="0"/>
      <w:numFmt w:val="bullet"/>
      <w:lvlText w:val="•"/>
      <w:lvlJc w:val="left"/>
      <w:pPr>
        <w:ind w:left="3208" w:hanging="140"/>
      </w:pPr>
      <w:rPr>
        <w:u w:val="none"/>
      </w:rPr>
    </w:lvl>
    <w:lvl w:ilvl="8">
      <w:start w:val="0"/>
      <w:numFmt w:val="bullet"/>
      <w:lvlText w:val="•"/>
      <w:lvlJc w:val="left"/>
      <w:pPr>
        <w:ind w:left="3632" w:hanging="140"/>
      </w:pPr>
      <w:rPr>
        <w:u w:val="none"/>
      </w:rPr>
    </w:lvl>
  </w:abstractNum>
  <w:abstractNum w:abstractNumId="4">
    <w:lvl w:ilvl="0">
      <w:start w:val="0"/>
      <w:numFmt w:val="bullet"/>
      <w:lvlText w:val="▪"/>
      <w:lvlJc w:val="left"/>
      <w:pPr>
        <w:ind w:left="234" w:hanging="140"/>
      </w:pPr>
      <w:rPr>
        <w:u w:val="none"/>
      </w:rPr>
    </w:lvl>
    <w:lvl w:ilvl="1">
      <w:start w:val="0"/>
      <w:numFmt w:val="bullet"/>
      <w:lvlText w:val="•"/>
      <w:lvlJc w:val="left"/>
      <w:pPr>
        <w:ind w:left="664" w:hanging="140"/>
      </w:pPr>
      <w:rPr>
        <w:u w:val="none"/>
      </w:rPr>
    </w:lvl>
    <w:lvl w:ilvl="2">
      <w:start w:val="0"/>
      <w:numFmt w:val="bullet"/>
      <w:lvlText w:val="•"/>
      <w:lvlJc w:val="left"/>
      <w:pPr>
        <w:ind w:left="1088" w:hanging="140"/>
      </w:pPr>
      <w:rPr>
        <w:u w:val="none"/>
      </w:rPr>
    </w:lvl>
    <w:lvl w:ilvl="3">
      <w:start w:val="0"/>
      <w:numFmt w:val="bullet"/>
      <w:lvlText w:val="•"/>
      <w:lvlJc w:val="left"/>
      <w:pPr>
        <w:ind w:left="1512" w:hanging="140"/>
      </w:pPr>
      <w:rPr>
        <w:u w:val="none"/>
      </w:rPr>
    </w:lvl>
    <w:lvl w:ilvl="4">
      <w:start w:val="0"/>
      <w:numFmt w:val="bullet"/>
      <w:lvlText w:val="•"/>
      <w:lvlJc w:val="left"/>
      <w:pPr>
        <w:ind w:left="1936" w:hanging="140"/>
      </w:pPr>
      <w:rPr>
        <w:u w:val="none"/>
      </w:rPr>
    </w:lvl>
    <w:lvl w:ilvl="5">
      <w:start w:val="0"/>
      <w:numFmt w:val="bullet"/>
      <w:lvlText w:val="•"/>
      <w:lvlJc w:val="left"/>
      <w:pPr>
        <w:ind w:left="2360" w:hanging="140"/>
      </w:pPr>
      <w:rPr>
        <w:u w:val="none"/>
      </w:rPr>
    </w:lvl>
    <w:lvl w:ilvl="6">
      <w:start w:val="0"/>
      <w:numFmt w:val="bullet"/>
      <w:lvlText w:val="•"/>
      <w:lvlJc w:val="left"/>
      <w:pPr>
        <w:ind w:left="2784" w:hanging="140"/>
      </w:pPr>
      <w:rPr>
        <w:u w:val="none"/>
      </w:rPr>
    </w:lvl>
    <w:lvl w:ilvl="7">
      <w:start w:val="0"/>
      <w:numFmt w:val="bullet"/>
      <w:lvlText w:val="•"/>
      <w:lvlJc w:val="left"/>
      <w:pPr>
        <w:ind w:left="3208" w:hanging="140"/>
      </w:pPr>
      <w:rPr>
        <w:u w:val="none"/>
      </w:rPr>
    </w:lvl>
    <w:lvl w:ilvl="8">
      <w:start w:val="0"/>
      <w:numFmt w:val="bullet"/>
      <w:lvlText w:val="•"/>
      <w:lvlJc w:val="left"/>
      <w:pPr>
        <w:ind w:left="3632" w:hanging="140"/>
      </w:pPr>
      <w:rPr>
        <w:u w:val="none"/>
      </w:rPr>
    </w:lvl>
  </w:abstractNum>
  <w:abstractNum w:abstractNumId="5">
    <w:lvl w:ilvl="0">
      <w:start w:val="0"/>
      <w:numFmt w:val="bullet"/>
      <w:lvlText w:val="•"/>
      <w:lvlJc w:val="left"/>
      <w:pPr>
        <w:ind w:left="23" w:hanging="139"/>
      </w:pPr>
      <w:rPr>
        <w:u w:val="none"/>
      </w:rPr>
    </w:lvl>
    <w:lvl w:ilvl="1">
      <w:start w:val="0"/>
      <w:numFmt w:val="bullet"/>
      <w:lvlText w:val="•"/>
      <w:lvlJc w:val="left"/>
      <w:pPr>
        <w:ind w:left="926" w:hanging="139.0000000000001"/>
      </w:pPr>
      <w:rPr>
        <w:u w:val="none"/>
      </w:rPr>
    </w:lvl>
    <w:lvl w:ilvl="2">
      <w:start w:val="0"/>
      <w:numFmt w:val="bullet"/>
      <w:lvlText w:val="•"/>
      <w:lvlJc w:val="left"/>
      <w:pPr>
        <w:ind w:left="1833" w:hanging="139"/>
      </w:pPr>
      <w:rPr>
        <w:u w:val="none"/>
      </w:rPr>
    </w:lvl>
    <w:lvl w:ilvl="3">
      <w:start w:val="0"/>
      <w:numFmt w:val="bullet"/>
      <w:lvlText w:val="•"/>
      <w:lvlJc w:val="left"/>
      <w:pPr>
        <w:ind w:left="2739" w:hanging="139"/>
      </w:pPr>
      <w:rPr>
        <w:u w:val="none"/>
      </w:rPr>
    </w:lvl>
    <w:lvl w:ilvl="4">
      <w:start w:val="0"/>
      <w:numFmt w:val="bullet"/>
      <w:lvlText w:val="•"/>
      <w:lvlJc w:val="left"/>
      <w:pPr>
        <w:ind w:left="3646" w:hanging="138.99999999999955"/>
      </w:pPr>
      <w:rPr>
        <w:u w:val="none"/>
      </w:rPr>
    </w:lvl>
    <w:lvl w:ilvl="5">
      <w:start w:val="0"/>
      <w:numFmt w:val="bullet"/>
      <w:lvlText w:val="•"/>
      <w:lvlJc w:val="left"/>
      <w:pPr>
        <w:ind w:left="4553" w:hanging="139"/>
      </w:pPr>
      <w:rPr>
        <w:u w:val="none"/>
      </w:rPr>
    </w:lvl>
    <w:lvl w:ilvl="6">
      <w:start w:val="0"/>
      <w:numFmt w:val="bullet"/>
      <w:lvlText w:val="•"/>
      <w:lvlJc w:val="left"/>
      <w:pPr>
        <w:ind w:left="5459" w:hanging="139"/>
      </w:pPr>
      <w:rPr>
        <w:u w:val="none"/>
      </w:rPr>
    </w:lvl>
    <w:lvl w:ilvl="7">
      <w:start w:val="0"/>
      <w:numFmt w:val="bullet"/>
      <w:lvlText w:val="•"/>
      <w:lvlJc w:val="left"/>
      <w:pPr>
        <w:ind w:left="6366" w:hanging="139"/>
      </w:pPr>
      <w:rPr>
        <w:u w:val="none"/>
      </w:rPr>
    </w:lvl>
    <w:lvl w:ilvl="8">
      <w:start w:val="0"/>
      <w:numFmt w:val="bullet"/>
      <w:lvlText w:val="•"/>
      <w:lvlJc w:val="left"/>
      <w:pPr>
        <w:ind w:left="7272" w:hanging="138.9999999999991"/>
      </w:pPr>
      <w:rPr>
        <w:u w:val="none"/>
      </w:rPr>
    </w:lvl>
  </w:abstractNum>
  <w:abstractNum w:abstractNumId="6">
    <w:lvl w:ilvl="0">
      <w:start w:val="0"/>
      <w:numFmt w:val="bullet"/>
      <w:lvlText w:val="▪"/>
      <w:lvlJc w:val="left"/>
      <w:pPr>
        <w:ind w:left="234" w:hanging="140"/>
      </w:pPr>
      <w:rPr>
        <w:u w:val="none"/>
      </w:rPr>
    </w:lvl>
    <w:lvl w:ilvl="1">
      <w:start w:val="0"/>
      <w:numFmt w:val="bullet"/>
      <w:lvlText w:val="•"/>
      <w:lvlJc w:val="left"/>
      <w:pPr>
        <w:ind w:left="664" w:hanging="140"/>
      </w:pPr>
      <w:rPr>
        <w:u w:val="none"/>
      </w:rPr>
    </w:lvl>
    <w:lvl w:ilvl="2">
      <w:start w:val="0"/>
      <w:numFmt w:val="bullet"/>
      <w:lvlText w:val="•"/>
      <w:lvlJc w:val="left"/>
      <w:pPr>
        <w:ind w:left="1088" w:hanging="140"/>
      </w:pPr>
      <w:rPr>
        <w:u w:val="none"/>
      </w:rPr>
    </w:lvl>
    <w:lvl w:ilvl="3">
      <w:start w:val="0"/>
      <w:numFmt w:val="bullet"/>
      <w:lvlText w:val="•"/>
      <w:lvlJc w:val="left"/>
      <w:pPr>
        <w:ind w:left="1512" w:hanging="140"/>
      </w:pPr>
      <w:rPr>
        <w:u w:val="none"/>
      </w:rPr>
    </w:lvl>
    <w:lvl w:ilvl="4">
      <w:start w:val="0"/>
      <w:numFmt w:val="bullet"/>
      <w:lvlText w:val="•"/>
      <w:lvlJc w:val="left"/>
      <w:pPr>
        <w:ind w:left="1936" w:hanging="140"/>
      </w:pPr>
      <w:rPr>
        <w:u w:val="none"/>
      </w:rPr>
    </w:lvl>
    <w:lvl w:ilvl="5">
      <w:start w:val="0"/>
      <w:numFmt w:val="bullet"/>
      <w:lvlText w:val="•"/>
      <w:lvlJc w:val="left"/>
      <w:pPr>
        <w:ind w:left="2360" w:hanging="140"/>
      </w:pPr>
      <w:rPr>
        <w:u w:val="none"/>
      </w:rPr>
    </w:lvl>
    <w:lvl w:ilvl="6">
      <w:start w:val="0"/>
      <w:numFmt w:val="bullet"/>
      <w:lvlText w:val="•"/>
      <w:lvlJc w:val="left"/>
      <w:pPr>
        <w:ind w:left="2784" w:hanging="140"/>
      </w:pPr>
      <w:rPr>
        <w:u w:val="none"/>
      </w:rPr>
    </w:lvl>
    <w:lvl w:ilvl="7">
      <w:start w:val="0"/>
      <w:numFmt w:val="bullet"/>
      <w:lvlText w:val="•"/>
      <w:lvlJc w:val="left"/>
      <w:pPr>
        <w:ind w:left="3208" w:hanging="140"/>
      </w:pPr>
      <w:rPr>
        <w:u w:val="none"/>
      </w:rPr>
    </w:lvl>
    <w:lvl w:ilvl="8">
      <w:start w:val="0"/>
      <w:numFmt w:val="bullet"/>
      <w:lvlText w:val="•"/>
      <w:lvlJc w:val="left"/>
      <w:pPr>
        <w:ind w:left="3632" w:hanging="1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f3myP1ny4Q1wA3QZ60foG5EpxA==">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