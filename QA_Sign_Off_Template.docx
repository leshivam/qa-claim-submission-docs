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b w:val="1"/>
          <w:rtl w:val="0"/>
        </w:rPr>
        <w:t xml:space="preserve">QA Sign-Off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Project Name: Alamdullah Healthcare App – Claim Submission Flow</w:t>
      </w:r>
    </w:p>
    <w:p w:rsidR="00000000" w:rsidDel="00000000" w:rsidP="00000000" w:rsidRDefault="00000000" w:rsidRPr="00000000" w14:paraId="00000003">
      <w:pPr>
        <w:rPr>
          <w:sz w:val="28"/>
          <w:szCs w:val="28"/>
        </w:rPr>
      </w:pPr>
      <w:r w:rsidDel="00000000" w:rsidR="00000000" w:rsidRPr="00000000">
        <w:rPr>
          <w:sz w:val="28"/>
          <w:szCs w:val="28"/>
          <w:rtl w:val="0"/>
        </w:rPr>
        <w:t xml:space="preserve">Version: </w:t>
      </w:r>
      <w:r w:rsidDel="00000000" w:rsidR="00000000" w:rsidRPr="00000000">
        <w:rPr>
          <w:sz w:val="26"/>
          <w:szCs w:val="26"/>
          <w:rtl w:val="0"/>
        </w:rPr>
        <w:t xml:space="preserve">N/A</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Build Number: [Insert Build Number]</w:t>
      </w:r>
    </w:p>
    <w:p w:rsidR="00000000" w:rsidDel="00000000" w:rsidP="00000000" w:rsidRDefault="00000000" w:rsidRPr="00000000" w14:paraId="00000005">
      <w:pPr>
        <w:rPr>
          <w:sz w:val="28"/>
          <w:szCs w:val="28"/>
        </w:rPr>
      </w:pPr>
      <w:r w:rsidDel="00000000" w:rsidR="00000000" w:rsidRPr="00000000">
        <w:rPr>
          <w:sz w:val="28"/>
          <w:szCs w:val="28"/>
          <w:rtl w:val="0"/>
        </w:rPr>
        <w:t xml:space="preserve">Environment: [UAT / Staging / Production]</w:t>
      </w:r>
    </w:p>
    <w:p w:rsidR="00000000" w:rsidDel="00000000" w:rsidP="00000000" w:rsidRDefault="00000000" w:rsidRPr="00000000" w14:paraId="00000006">
      <w:pPr>
        <w:rPr>
          <w:sz w:val="28"/>
          <w:szCs w:val="28"/>
        </w:rPr>
      </w:pPr>
      <w:r w:rsidDel="00000000" w:rsidR="00000000" w:rsidRPr="00000000">
        <w:rPr>
          <w:sz w:val="28"/>
          <w:szCs w:val="28"/>
          <w:rtl w:val="0"/>
        </w:rPr>
        <w:t xml:space="preserve">Date: [Insert Date]</w:t>
      </w:r>
    </w:p>
    <w:p w:rsidR="00000000" w:rsidDel="00000000" w:rsidP="00000000" w:rsidRDefault="00000000" w:rsidRPr="00000000" w14:paraId="00000007">
      <w:pPr>
        <w:pStyle w:val="Heading1"/>
        <w:rPr/>
      </w:pPr>
      <w:r w:rsidDel="00000000" w:rsidR="00000000" w:rsidRPr="00000000">
        <w:rPr>
          <w:rtl w:val="0"/>
        </w:rPr>
        <w:t xml:space="preserve">Overview</w:t>
      </w:r>
    </w:p>
    <w:p w:rsidR="00000000" w:rsidDel="00000000" w:rsidP="00000000" w:rsidRDefault="00000000" w:rsidRPr="00000000" w14:paraId="00000008">
      <w:pPr>
        <w:rPr>
          <w:sz w:val="26"/>
          <w:szCs w:val="26"/>
        </w:rPr>
      </w:pPr>
      <w:r w:rsidDel="00000000" w:rsidR="00000000" w:rsidRPr="00000000">
        <w:rPr>
          <w:sz w:val="26"/>
          <w:szCs w:val="26"/>
          <w:rtl w:val="0"/>
        </w:rPr>
        <w:t xml:space="preserve">This QA Sign-Off document certifies that the QA team has completed all planned testing activities for the Claim Submission Flow and the application meets the acceptance criteria defined by the business requirements and design specifications.</w:t>
      </w:r>
    </w:p>
    <w:p w:rsidR="00000000" w:rsidDel="00000000" w:rsidP="00000000" w:rsidRDefault="00000000" w:rsidRPr="00000000" w14:paraId="00000009">
      <w:pPr>
        <w:pStyle w:val="Heading1"/>
        <w:rPr>
          <w:sz w:val="30"/>
          <w:szCs w:val="30"/>
        </w:rPr>
      </w:pPr>
      <w:r w:rsidDel="00000000" w:rsidR="00000000" w:rsidRPr="00000000">
        <w:rPr>
          <w:sz w:val="30"/>
          <w:szCs w:val="30"/>
          <w:rtl w:val="0"/>
        </w:rPr>
        <w:t xml:space="preserve">Test Summary</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A">
            <w:pPr>
              <w:rPr>
                <w:sz w:val="26"/>
                <w:szCs w:val="26"/>
              </w:rPr>
            </w:pPr>
            <w:r w:rsidDel="00000000" w:rsidR="00000000" w:rsidRPr="00000000">
              <w:rPr>
                <w:sz w:val="26"/>
                <w:szCs w:val="26"/>
                <w:rtl w:val="0"/>
              </w:rPr>
              <w:t xml:space="preserve">Item</w:t>
            </w:r>
          </w:p>
        </w:tc>
        <w:tc>
          <w:tcPr/>
          <w:p w:rsidR="00000000" w:rsidDel="00000000" w:rsidP="00000000" w:rsidRDefault="00000000" w:rsidRPr="00000000" w14:paraId="0000000B">
            <w:pPr>
              <w:rPr>
                <w:sz w:val="26"/>
                <w:szCs w:val="26"/>
              </w:rPr>
            </w:pPr>
            <w:r w:rsidDel="00000000" w:rsidR="00000000" w:rsidRPr="00000000">
              <w:rPr>
                <w:sz w:val="26"/>
                <w:szCs w:val="26"/>
                <w:rtl w:val="0"/>
              </w:rPr>
              <w:t xml:space="preserve">Status</w:t>
            </w:r>
          </w:p>
        </w:tc>
      </w:tr>
      <w:tr>
        <w:trPr>
          <w:cantSplit w:val="0"/>
          <w:tblHeader w:val="0"/>
        </w:trPr>
        <w:tc>
          <w:tcPr/>
          <w:p w:rsidR="00000000" w:rsidDel="00000000" w:rsidP="00000000" w:rsidRDefault="00000000" w:rsidRPr="00000000" w14:paraId="0000000C">
            <w:pPr>
              <w:rPr>
                <w:sz w:val="26"/>
                <w:szCs w:val="26"/>
              </w:rPr>
            </w:pPr>
            <w:r w:rsidDel="00000000" w:rsidR="00000000" w:rsidRPr="00000000">
              <w:rPr>
                <w:sz w:val="26"/>
                <w:szCs w:val="26"/>
                <w:rtl w:val="0"/>
              </w:rPr>
              <w:t xml:space="preserve">Total Test Cases Executed</w:t>
            </w:r>
          </w:p>
        </w:tc>
        <w:tc>
          <w:tcPr/>
          <w:p w:rsidR="00000000" w:rsidDel="00000000" w:rsidP="00000000" w:rsidRDefault="00000000" w:rsidRPr="00000000" w14:paraId="0000000D">
            <w:pPr>
              <w:rPr>
                <w:sz w:val="26"/>
                <w:szCs w:val="26"/>
              </w:rPr>
            </w:pPr>
            <w:r w:rsidDel="00000000" w:rsidR="00000000" w:rsidRPr="00000000">
              <w:rPr>
                <w:sz w:val="26"/>
                <w:szCs w:val="26"/>
                <w:rtl w:val="0"/>
              </w:rPr>
              <w:t xml:space="preserve">N/A</w:t>
            </w:r>
          </w:p>
        </w:tc>
      </w:tr>
      <w:tr>
        <w:trPr>
          <w:cantSplit w:val="0"/>
          <w:tblHeader w:val="0"/>
        </w:trPr>
        <w:tc>
          <w:tcPr/>
          <w:p w:rsidR="00000000" w:rsidDel="00000000" w:rsidP="00000000" w:rsidRDefault="00000000" w:rsidRPr="00000000" w14:paraId="0000000E">
            <w:pPr>
              <w:rPr>
                <w:sz w:val="26"/>
                <w:szCs w:val="26"/>
              </w:rPr>
            </w:pPr>
            <w:r w:rsidDel="00000000" w:rsidR="00000000" w:rsidRPr="00000000">
              <w:rPr>
                <w:sz w:val="26"/>
                <w:szCs w:val="26"/>
                <w:rtl w:val="0"/>
              </w:rPr>
              <w:t xml:space="preserve">Test Cases Passed</w:t>
            </w:r>
          </w:p>
        </w:tc>
        <w:tc>
          <w:tcPr/>
          <w:p w:rsidR="00000000" w:rsidDel="00000000" w:rsidP="00000000" w:rsidRDefault="00000000" w:rsidRPr="00000000" w14:paraId="0000000F">
            <w:pPr>
              <w:rPr>
                <w:sz w:val="26"/>
                <w:szCs w:val="26"/>
              </w:rPr>
            </w:pPr>
            <w:r w:rsidDel="00000000" w:rsidR="00000000" w:rsidRPr="00000000">
              <w:rPr>
                <w:sz w:val="26"/>
                <w:szCs w:val="26"/>
                <w:rtl w:val="0"/>
              </w:rPr>
              <w:t xml:space="preserve">N/A</w:t>
            </w:r>
          </w:p>
        </w:tc>
      </w:tr>
      <w:tr>
        <w:trPr>
          <w:cantSplit w:val="0"/>
          <w:tblHeader w:val="0"/>
        </w:trPr>
        <w:tc>
          <w:tcPr/>
          <w:p w:rsidR="00000000" w:rsidDel="00000000" w:rsidP="00000000" w:rsidRDefault="00000000" w:rsidRPr="00000000" w14:paraId="00000010">
            <w:pPr>
              <w:rPr>
                <w:sz w:val="26"/>
                <w:szCs w:val="26"/>
              </w:rPr>
            </w:pPr>
            <w:r w:rsidDel="00000000" w:rsidR="00000000" w:rsidRPr="00000000">
              <w:rPr>
                <w:sz w:val="26"/>
                <w:szCs w:val="26"/>
                <w:rtl w:val="0"/>
              </w:rPr>
              <w:t xml:space="preserve">Test Cases Failed</w:t>
            </w:r>
          </w:p>
        </w:tc>
        <w:tc>
          <w:tcPr/>
          <w:p w:rsidR="00000000" w:rsidDel="00000000" w:rsidP="00000000" w:rsidRDefault="00000000" w:rsidRPr="00000000" w14:paraId="00000011">
            <w:pPr>
              <w:rPr>
                <w:sz w:val="26"/>
                <w:szCs w:val="26"/>
              </w:rPr>
            </w:pPr>
            <w:r w:rsidDel="00000000" w:rsidR="00000000" w:rsidRPr="00000000">
              <w:rPr>
                <w:sz w:val="26"/>
                <w:szCs w:val="26"/>
                <w:rtl w:val="0"/>
              </w:rPr>
              <w:t xml:space="preserve">N/A</w:t>
            </w:r>
          </w:p>
        </w:tc>
      </w:tr>
      <w:tr>
        <w:trPr>
          <w:cantSplit w:val="0"/>
          <w:tblHeader w:val="0"/>
        </w:trPr>
        <w:tc>
          <w:tcPr/>
          <w:p w:rsidR="00000000" w:rsidDel="00000000" w:rsidP="00000000" w:rsidRDefault="00000000" w:rsidRPr="00000000" w14:paraId="00000012">
            <w:pPr>
              <w:rPr>
                <w:sz w:val="26"/>
                <w:szCs w:val="26"/>
              </w:rPr>
            </w:pPr>
            <w:r w:rsidDel="00000000" w:rsidR="00000000" w:rsidRPr="00000000">
              <w:rPr>
                <w:sz w:val="26"/>
                <w:szCs w:val="26"/>
                <w:rtl w:val="0"/>
              </w:rPr>
              <w:t xml:space="preserve">Test Cases Blocked</w:t>
            </w:r>
          </w:p>
        </w:tc>
        <w:tc>
          <w:tcPr/>
          <w:p w:rsidR="00000000" w:rsidDel="00000000" w:rsidP="00000000" w:rsidRDefault="00000000" w:rsidRPr="00000000" w14:paraId="00000013">
            <w:pPr>
              <w:rPr>
                <w:sz w:val="26"/>
                <w:szCs w:val="26"/>
              </w:rPr>
            </w:pPr>
            <w:r w:rsidDel="00000000" w:rsidR="00000000" w:rsidRPr="00000000">
              <w:rPr>
                <w:sz w:val="26"/>
                <w:szCs w:val="26"/>
                <w:rtl w:val="0"/>
              </w:rPr>
              <w:t xml:space="preserve">N/A</w:t>
            </w:r>
          </w:p>
        </w:tc>
      </w:tr>
      <w:tr>
        <w:trPr>
          <w:cantSplit w:val="0"/>
          <w:tblHeader w:val="0"/>
        </w:trPr>
        <w:tc>
          <w:tcPr/>
          <w:p w:rsidR="00000000" w:rsidDel="00000000" w:rsidP="00000000" w:rsidRDefault="00000000" w:rsidRPr="00000000" w14:paraId="00000014">
            <w:pPr>
              <w:rPr>
                <w:sz w:val="26"/>
                <w:szCs w:val="26"/>
              </w:rPr>
            </w:pPr>
            <w:r w:rsidDel="00000000" w:rsidR="00000000" w:rsidRPr="00000000">
              <w:rPr>
                <w:sz w:val="26"/>
                <w:szCs w:val="26"/>
                <w:rtl w:val="0"/>
              </w:rPr>
              <w:t xml:space="preserve">Severity 1 Bugs (Critical)</w:t>
            </w:r>
          </w:p>
        </w:tc>
        <w:tc>
          <w:tcPr/>
          <w:p w:rsidR="00000000" w:rsidDel="00000000" w:rsidP="00000000" w:rsidRDefault="00000000" w:rsidRPr="00000000" w14:paraId="00000015">
            <w:pPr>
              <w:rPr>
                <w:sz w:val="26"/>
                <w:szCs w:val="26"/>
              </w:rPr>
            </w:pPr>
            <w:r w:rsidDel="00000000" w:rsidR="00000000" w:rsidRPr="00000000">
              <w:rPr>
                <w:sz w:val="26"/>
                <w:szCs w:val="26"/>
                <w:rtl w:val="0"/>
              </w:rPr>
              <w:t xml:space="preserve">N/A</w:t>
            </w:r>
          </w:p>
        </w:tc>
      </w:tr>
      <w:tr>
        <w:trPr>
          <w:cantSplit w:val="0"/>
          <w:tblHeader w:val="0"/>
        </w:trPr>
        <w:tc>
          <w:tcPr/>
          <w:p w:rsidR="00000000" w:rsidDel="00000000" w:rsidP="00000000" w:rsidRDefault="00000000" w:rsidRPr="00000000" w14:paraId="00000016">
            <w:pPr>
              <w:rPr>
                <w:sz w:val="26"/>
                <w:szCs w:val="26"/>
              </w:rPr>
            </w:pPr>
            <w:r w:rsidDel="00000000" w:rsidR="00000000" w:rsidRPr="00000000">
              <w:rPr>
                <w:sz w:val="26"/>
                <w:szCs w:val="26"/>
                <w:rtl w:val="0"/>
              </w:rPr>
              <w:t xml:space="preserve">Severity 2 Bugs (Major)</w:t>
            </w:r>
          </w:p>
        </w:tc>
        <w:tc>
          <w:tcPr/>
          <w:p w:rsidR="00000000" w:rsidDel="00000000" w:rsidP="00000000" w:rsidRDefault="00000000" w:rsidRPr="00000000" w14:paraId="00000017">
            <w:pPr>
              <w:rPr>
                <w:sz w:val="26"/>
                <w:szCs w:val="26"/>
              </w:rPr>
            </w:pPr>
            <w:r w:rsidDel="00000000" w:rsidR="00000000" w:rsidRPr="00000000">
              <w:rPr>
                <w:sz w:val="26"/>
                <w:szCs w:val="26"/>
                <w:rtl w:val="0"/>
              </w:rPr>
              <w:t xml:space="preserve">N/A / Pending Closure</w:t>
            </w:r>
          </w:p>
        </w:tc>
      </w:tr>
      <w:tr>
        <w:trPr>
          <w:cantSplit w:val="0"/>
          <w:tblHeader w:val="0"/>
        </w:trPr>
        <w:tc>
          <w:tcPr/>
          <w:p w:rsidR="00000000" w:rsidDel="00000000" w:rsidP="00000000" w:rsidRDefault="00000000" w:rsidRPr="00000000" w14:paraId="00000018">
            <w:pPr>
              <w:rPr>
                <w:sz w:val="26"/>
                <w:szCs w:val="26"/>
              </w:rPr>
            </w:pPr>
            <w:r w:rsidDel="00000000" w:rsidR="00000000" w:rsidRPr="00000000">
              <w:rPr>
                <w:sz w:val="26"/>
                <w:szCs w:val="26"/>
                <w:rtl w:val="0"/>
              </w:rPr>
              <w:t xml:space="preserve">Severity 3 Bugs (Minor)</w:t>
            </w:r>
          </w:p>
        </w:tc>
        <w:tc>
          <w:tcPr/>
          <w:p w:rsidR="00000000" w:rsidDel="00000000" w:rsidP="00000000" w:rsidRDefault="00000000" w:rsidRPr="00000000" w14:paraId="00000019">
            <w:pPr>
              <w:rPr>
                <w:sz w:val="26"/>
                <w:szCs w:val="26"/>
              </w:rPr>
            </w:pPr>
            <w:r w:rsidDel="00000000" w:rsidR="00000000" w:rsidRPr="00000000">
              <w:rPr>
                <w:sz w:val="26"/>
                <w:szCs w:val="26"/>
                <w:rtl w:val="0"/>
              </w:rPr>
              <w:t xml:space="preserve">N/A/ Accepted with Risk</w:t>
            </w:r>
          </w:p>
        </w:tc>
      </w:tr>
      <w:tr>
        <w:trPr>
          <w:cantSplit w:val="0"/>
          <w:tblHeader w:val="0"/>
        </w:trPr>
        <w:tc>
          <w:tcPr/>
          <w:p w:rsidR="00000000" w:rsidDel="00000000" w:rsidP="00000000" w:rsidRDefault="00000000" w:rsidRPr="00000000" w14:paraId="0000001A">
            <w:pPr>
              <w:rPr>
                <w:sz w:val="26"/>
                <w:szCs w:val="26"/>
              </w:rPr>
            </w:pPr>
            <w:r w:rsidDel="00000000" w:rsidR="00000000" w:rsidRPr="00000000">
              <w:rPr>
                <w:sz w:val="26"/>
                <w:szCs w:val="26"/>
                <w:rtl w:val="0"/>
              </w:rPr>
              <w:t xml:space="preserve">Known Issues Accepted</w:t>
            </w:r>
          </w:p>
        </w:tc>
        <w:tc>
          <w:tcPr/>
          <w:p w:rsidR="00000000" w:rsidDel="00000000" w:rsidP="00000000" w:rsidRDefault="00000000" w:rsidRPr="00000000" w14:paraId="0000001B">
            <w:pPr>
              <w:rPr>
                <w:sz w:val="26"/>
                <w:szCs w:val="26"/>
              </w:rPr>
            </w:pPr>
            <w:r w:rsidDel="00000000" w:rsidR="00000000" w:rsidRPr="00000000">
              <w:rPr>
                <w:sz w:val="26"/>
                <w:szCs w:val="26"/>
                <w:rtl w:val="0"/>
              </w:rPr>
              <w:t xml:space="preserve">N/A[List if any]</w:t>
            </w:r>
          </w:p>
        </w:tc>
      </w:tr>
      <w:tr>
        <w:trPr>
          <w:cantSplit w:val="0"/>
          <w:tblHeader w:val="0"/>
        </w:trPr>
        <w:tc>
          <w:tcPr/>
          <w:p w:rsidR="00000000" w:rsidDel="00000000" w:rsidP="00000000" w:rsidRDefault="00000000" w:rsidRPr="00000000" w14:paraId="0000001C">
            <w:pPr>
              <w:rPr>
                <w:sz w:val="26"/>
                <w:szCs w:val="26"/>
              </w:rPr>
            </w:pPr>
            <w:r w:rsidDel="00000000" w:rsidR="00000000" w:rsidRPr="00000000">
              <w:rPr>
                <w:sz w:val="26"/>
                <w:szCs w:val="26"/>
                <w:rtl w:val="0"/>
              </w:rPr>
              <w:t xml:space="preserve">Test Coverage</w:t>
            </w:r>
          </w:p>
        </w:tc>
        <w:tc>
          <w:tcPr/>
          <w:p w:rsidR="00000000" w:rsidDel="00000000" w:rsidP="00000000" w:rsidRDefault="00000000" w:rsidRPr="00000000" w14:paraId="0000001D">
            <w:pPr>
              <w:rPr>
                <w:sz w:val="26"/>
                <w:szCs w:val="26"/>
              </w:rPr>
            </w:pPr>
            <w:r w:rsidDel="00000000" w:rsidR="00000000" w:rsidRPr="00000000">
              <w:rPr>
                <w:sz w:val="26"/>
                <w:szCs w:val="26"/>
                <w:rtl w:val="0"/>
              </w:rPr>
              <w:t xml:space="preserve">N/A</w:t>
            </w:r>
          </w:p>
        </w:tc>
      </w:tr>
    </w:tbl>
    <w:p w:rsidR="00000000" w:rsidDel="00000000" w:rsidP="00000000" w:rsidRDefault="00000000" w:rsidRPr="00000000" w14:paraId="0000001E">
      <w:pPr>
        <w:pStyle w:val="Heading1"/>
        <w:rPr>
          <w:sz w:val="30"/>
          <w:szCs w:val="30"/>
        </w:rPr>
      </w:pPr>
      <w:r w:rsidDel="00000000" w:rsidR="00000000" w:rsidRPr="00000000">
        <w:rPr>
          <w:sz w:val="30"/>
          <w:szCs w:val="30"/>
          <w:rtl w:val="0"/>
        </w:rPr>
        <w:t xml:space="preserve">Defect Summary Chart</w:t>
      </w:r>
    </w:p>
    <w:p w:rsidR="00000000" w:rsidDel="00000000" w:rsidP="00000000" w:rsidRDefault="00000000" w:rsidRPr="00000000" w14:paraId="0000001F">
      <w:pPr>
        <w:rPr/>
      </w:pPr>
      <w:r w:rsidDel="00000000" w:rsidR="00000000" w:rsidRPr="00000000">
        <w:rPr/>
        <w:drawing>
          <wp:inline distB="0" distT="0" distL="114300" distR="114300">
            <wp:extent cx="4114800" cy="411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rPr>
          <w:sz w:val="30"/>
          <w:szCs w:val="30"/>
        </w:rPr>
      </w:pPr>
      <w:r w:rsidDel="00000000" w:rsidR="00000000" w:rsidRPr="00000000">
        <w:rPr>
          <w:sz w:val="30"/>
          <w:szCs w:val="30"/>
          <w:rtl w:val="0"/>
        </w:rPr>
        <w:t xml:space="preserve">Testing Scope Covered</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Functional Testing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UI/UX Testing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Validation &amp; Error Handling</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Boundary and Negative Testing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Performance Validation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Security &amp; Access Control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Device Compatibility</w:t>
      </w:r>
    </w:p>
    <w:p w:rsidR="00000000" w:rsidDel="00000000" w:rsidP="00000000" w:rsidRDefault="00000000" w:rsidRPr="00000000" w14:paraId="00000028">
      <w:pPr>
        <w:pStyle w:val="Heading1"/>
        <w:rPr/>
      </w:pPr>
      <w:r w:rsidDel="00000000" w:rsidR="00000000" w:rsidRPr="00000000">
        <w:rPr>
          <w:rtl w:val="0"/>
        </w:rPr>
        <w:t xml:space="preserve">Out of Scope / Deferred Items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Backend API load testing</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External Payment Gateway Integration</w:t>
      </w:r>
    </w:p>
    <w:p w:rsidR="00000000" w:rsidDel="00000000" w:rsidP="00000000" w:rsidRDefault="00000000" w:rsidRPr="00000000" w14:paraId="0000002B">
      <w:pPr>
        <w:pStyle w:val="Heading1"/>
        <w:rPr>
          <w:sz w:val="30"/>
          <w:szCs w:val="30"/>
        </w:rPr>
      </w:pPr>
      <w:r w:rsidDel="00000000" w:rsidR="00000000" w:rsidRPr="00000000">
        <w:rPr>
          <w:sz w:val="30"/>
          <w:szCs w:val="30"/>
          <w:rtl w:val="0"/>
        </w:rPr>
        <w:t xml:space="preserve">Sign-Off Checklist</w:t>
      </w:r>
    </w:p>
    <w:tbl>
      <w:tblPr>
        <w:tblStyle w:val="Table2"/>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rHeight w:val="565.53662109375" w:hRule="atLeast"/>
          <w:tblHeader w:val="0"/>
        </w:trPr>
        <w:tc>
          <w:tcPr/>
          <w:p w:rsidR="00000000" w:rsidDel="00000000" w:rsidP="00000000" w:rsidRDefault="00000000" w:rsidRPr="00000000" w14:paraId="0000002C">
            <w:pPr>
              <w:rPr>
                <w:sz w:val="26"/>
                <w:szCs w:val="26"/>
              </w:rPr>
            </w:pPr>
            <w:r w:rsidDel="00000000" w:rsidR="00000000" w:rsidRPr="00000000">
              <w:rPr>
                <w:sz w:val="26"/>
                <w:szCs w:val="26"/>
                <w:rtl w:val="0"/>
              </w:rPr>
              <w:t xml:space="preserve">Item</w:t>
            </w:r>
          </w:p>
        </w:tc>
        <w:tc>
          <w:tcPr/>
          <w:p w:rsidR="00000000" w:rsidDel="00000000" w:rsidP="00000000" w:rsidRDefault="00000000" w:rsidRPr="00000000" w14:paraId="0000002D">
            <w:pPr>
              <w:rPr>
                <w:sz w:val="26"/>
                <w:szCs w:val="26"/>
              </w:rPr>
            </w:pPr>
            <w:r w:rsidDel="00000000" w:rsidR="00000000" w:rsidRPr="00000000">
              <w:rPr>
                <w:sz w:val="26"/>
                <w:szCs w:val="26"/>
                <w:rtl w:val="0"/>
              </w:rPr>
              <w:t xml:space="preserve">Completed (Y/N)</w:t>
            </w:r>
          </w:p>
        </w:tc>
        <w:tc>
          <w:tcPr/>
          <w:p w:rsidR="00000000" w:rsidDel="00000000" w:rsidP="00000000" w:rsidRDefault="00000000" w:rsidRPr="00000000" w14:paraId="0000002E">
            <w:pPr>
              <w:rPr>
                <w:sz w:val="26"/>
                <w:szCs w:val="26"/>
              </w:rPr>
            </w:pPr>
            <w:r w:rsidDel="00000000" w:rsidR="00000000" w:rsidRPr="00000000">
              <w:rPr>
                <w:sz w:val="26"/>
                <w:szCs w:val="26"/>
                <w:rtl w:val="0"/>
              </w:rPr>
              <w:t xml:space="preserve">Notes/ Comments</w:t>
            </w:r>
          </w:p>
        </w:tc>
      </w:tr>
      <w:tr>
        <w:trPr>
          <w:cantSplit w:val="0"/>
          <w:tblHeader w:val="0"/>
        </w:trPr>
        <w:tc>
          <w:tcPr/>
          <w:p w:rsidR="00000000" w:rsidDel="00000000" w:rsidP="00000000" w:rsidRDefault="00000000" w:rsidRPr="00000000" w14:paraId="0000002F">
            <w:pPr>
              <w:rPr>
                <w:sz w:val="26"/>
                <w:szCs w:val="26"/>
              </w:rPr>
            </w:pPr>
            <w:r w:rsidDel="00000000" w:rsidR="00000000" w:rsidRPr="00000000">
              <w:rPr>
                <w:sz w:val="26"/>
                <w:szCs w:val="26"/>
                <w:rtl w:val="0"/>
              </w:rPr>
              <w:t xml:space="preserve">All critical functionalities tested</w:t>
            </w:r>
          </w:p>
        </w:tc>
        <w:tc>
          <w:tcPr/>
          <w:p w:rsidR="00000000" w:rsidDel="00000000" w:rsidP="00000000" w:rsidRDefault="00000000" w:rsidRPr="00000000" w14:paraId="00000030">
            <w:pPr>
              <w:rPr>
                <w:sz w:val="26"/>
                <w:szCs w:val="26"/>
              </w:rPr>
            </w:pPr>
            <w:r w:rsidDel="00000000" w:rsidR="00000000" w:rsidRPr="00000000">
              <w:rPr>
                <w:sz w:val="26"/>
                <w:szCs w:val="26"/>
                <w:rtl w:val="0"/>
              </w:rPr>
              <w:t xml:space="preserve">Yes / No</w:t>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rPr>
                <w:sz w:val="26"/>
                <w:szCs w:val="26"/>
              </w:rPr>
            </w:pPr>
            <w:r w:rsidDel="00000000" w:rsidR="00000000" w:rsidRPr="00000000">
              <w:rPr>
                <w:sz w:val="26"/>
                <w:szCs w:val="26"/>
                <w:rtl w:val="0"/>
              </w:rPr>
              <w:t xml:space="preserve">All high severity defects closed</w:t>
            </w:r>
          </w:p>
        </w:tc>
        <w:tc>
          <w:tcPr/>
          <w:p w:rsidR="00000000" w:rsidDel="00000000" w:rsidP="00000000" w:rsidRDefault="00000000" w:rsidRPr="00000000" w14:paraId="00000033">
            <w:pPr>
              <w:rPr>
                <w:sz w:val="26"/>
                <w:szCs w:val="26"/>
              </w:rPr>
            </w:pPr>
            <w:r w:rsidDel="00000000" w:rsidR="00000000" w:rsidRPr="00000000">
              <w:rPr>
                <w:sz w:val="26"/>
                <w:szCs w:val="26"/>
                <w:rtl w:val="0"/>
              </w:rPr>
              <w:t xml:space="preserve">Yes / No</w:t>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sz w:val="26"/>
                <w:szCs w:val="26"/>
              </w:rPr>
            </w:pPr>
            <w:r w:rsidDel="00000000" w:rsidR="00000000" w:rsidRPr="00000000">
              <w:rPr>
                <w:sz w:val="26"/>
                <w:szCs w:val="26"/>
                <w:rtl w:val="0"/>
              </w:rPr>
              <w:t xml:space="preserve">Regression testing completed</w:t>
            </w:r>
          </w:p>
        </w:tc>
        <w:tc>
          <w:tcPr/>
          <w:p w:rsidR="00000000" w:rsidDel="00000000" w:rsidP="00000000" w:rsidRDefault="00000000" w:rsidRPr="00000000" w14:paraId="00000036">
            <w:pPr>
              <w:rPr>
                <w:sz w:val="26"/>
                <w:szCs w:val="26"/>
              </w:rPr>
            </w:pPr>
            <w:r w:rsidDel="00000000" w:rsidR="00000000" w:rsidRPr="00000000">
              <w:rPr>
                <w:sz w:val="26"/>
                <w:szCs w:val="26"/>
                <w:rtl w:val="0"/>
              </w:rPr>
              <w:t xml:space="preserve">Yes / No</w:t>
            </w:r>
          </w:p>
        </w:tc>
        <w:tc>
          <w:tcPr/>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sz w:val="26"/>
                <w:szCs w:val="26"/>
              </w:rPr>
            </w:pPr>
            <w:r w:rsidDel="00000000" w:rsidR="00000000" w:rsidRPr="00000000">
              <w:rPr>
                <w:sz w:val="26"/>
                <w:szCs w:val="26"/>
                <w:rtl w:val="0"/>
              </w:rPr>
              <w:t xml:space="preserve">UAT test cases reviewed and validated</w:t>
            </w:r>
          </w:p>
        </w:tc>
        <w:tc>
          <w:tcPr/>
          <w:p w:rsidR="00000000" w:rsidDel="00000000" w:rsidP="00000000" w:rsidRDefault="00000000" w:rsidRPr="00000000" w14:paraId="00000039">
            <w:pPr>
              <w:rPr>
                <w:sz w:val="26"/>
                <w:szCs w:val="26"/>
              </w:rPr>
            </w:pPr>
            <w:r w:rsidDel="00000000" w:rsidR="00000000" w:rsidRPr="00000000">
              <w:rPr>
                <w:sz w:val="26"/>
                <w:szCs w:val="26"/>
                <w:rtl w:val="0"/>
              </w:rPr>
              <w:t xml:space="preserve">Yes / No</w:t>
            </w:r>
          </w:p>
        </w:tc>
        <w:tc>
          <w:tcPr/>
          <w:p w:rsidR="00000000" w:rsidDel="00000000" w:rsidP="00000000" w:rsidRDefault="00000000" w:rsidRPr="00000000" w14:paraId="0000003A">
            <w:pPr>
              <w:rPr/>
            </w:pPr>
            <w:r w:rsidDel="00000000" w:rsidR="00000000" w:rsidRPr="00000000">
              <w:rPr>
                <w:rtl w:val="0"/>
              </w:rPr>
            </w:r>
          </w:p>
        </w:tc>
      </w:tr>
      <w:tr>
        <w:trPr>
          <w:cantSplit w:val="0"/>
          <w:tblHeader w:val="0"/>
        </w:trPr>
        <w:tc>
          <w:tcPr/>
          <w:p w:rsidR="00000000" w:rsidDel="00000000" w:rsidP="00000000" w:rsidRDefault="00000000" w:rsidRPr="00000000" w14:paraId="0000003B">
            <w:pPr>
              <w:rPr>
                <w:sz w:val="26"/>
                <w:szCs w:val="26"/>
              </w:rPr>
            </w:pPr>
            <w:r w:rsidDel="00000000" w:rsidR="00000000" w:rsidRPr="00000000">
              <w:rPr>
                <w:sz w:val="26"/>
                <w:szCs w:val="26"/>
                <w:rtl w:val="0"/>
              </w:rPr>
              <w:t xml:space="preserve">Known issues documented and accepted</w:t>
            </w:r>
          </w:p>
        </w:tc>
        <w:tc>
          <w:tcPr/>
          <w:p w:rsidR="00000000" w:rsidDel="00000000" w:rsidP="00000000" w:rsidRDefault="00000000" w:rsidRPr="00000000" w14:paraId="0000003C">
            <w:pPr>
              <w:rPr>
                <w:sz w:val="26"/>
                <w:szCs w:val="26"/>
              </w:rPr>
            </w:pPr>
            <w:r w:rsidDel="00000000" w:rsidR="00000000" w:rsidRPr="00000000">
              <w:rPr>
                <w:sz w:val="26"/>
                <w:szCs w:val="26"/>
                <w:rtl w:val="0"/>
              </w:rPr>
              <w:t xml:space="preserve">Yes / No</w:t>
            </w:r>
          </w:p>
        </w:tc>
        <w:tc>
          <w:tcPr/>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sz w:val="26"/>
                <w:szCs w:val="26"/>
              </w:rPr>
            </w:pPr>
            <w:r w:rsidDel="00000000" w:rsidR="00000000" w:rsidRPr="00000000">
              <w:rPr>
                <w:sz w:val="26"/>
                <w:szCs w:val="26"/>
                <w:rtl w:val="0"/>
              </w:rPr>
              <w:t xml:space="preserve">Approved for release</w:t>
            </w:r>
          </w:p>
        </w:tc>
        <w:tc>
          <w:tcPr/>
          <w:p w:rsidR="00000000" w:rsidDel="00000000" w:rsidP="00000000" w:rsidRDefault="00000000" w:rsidRPr="00000000" w14:paraId="0000003F">
            <w:pPr>
              <w:rPr>
                <w:sz w:val="26"/>
                <w:szCs w:val="26"/>
              </w:rPr>
            </w:pPr>
            <w:r w:rsidDel="00000000" w:rsidR="00000000" w:rsidRPr="00000000">
              <w:rPr>
                <w:sz w:val="26"/>
                <w:szCs w:val="26"/>
                <w:rtl w:val="0"/>
              </w:rPr>
              <w:t xml:space="preserve">Yes / No</w:t>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pStyle w:val="Heading1"/>
        <w:rPr>
          <w:sz w:val="30"/>
          <w:szCs w:val="30"/>
        </w:rPr>
      </w:pPr>
      <w:r w:rsidDel="00000000" w:rsidR="00000000" w:rsidRPr="00000000">
        <w:rPr>
          <w:sz w:val="30"/>
          <w:szCs w:val="30"/>
          <w:rtl w:val="0"/>
        </w:rPr>
        <w:t xml:space="preserve">Sign-Off Approval</w:t>
      </w:r>
    </w:p>
    <w:tbl>
      <w:tblPr>
        <w:tblStyle w:val="Table3"/>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42">
            <w:pPr>
              <w:rPr>
                <w:sz w:val="26"/>
                <w:szCs w:val="26"/>
              </w:rPr>
            </w:pPr>
            <w:r w:rsidDel="00000000" w:rsidR="00000000" w:rsidRPr="00000000">
              <w:rPr>
                <w:sz w:val="26"/>
                <w:szCs w:val="26"/>
                <w:rtl w:val="0"/>
              </w:rPr>
              <w:t xml:space="preserve">Role</w:t>
            </w:r>
          </w:p>
        </w:tc>
        <w:tc>
          <w:tcPr/>
          <w:p w:rsidR="00000000" w:rsidDel="00000000" w:rsidP="00000000" w:rsidRDefault="00000000" w:rsidRPr="00000000" w14:paraId="00000043">
            <w:pPr>
              <w:rPr>
                <w:sz w:val="26"/>
                <w:szCs w:val="26"/>
              </w:rPr>
            </w:pPr>
            <w:r w:rsidDel="00000000" w:rsidR="00000000" w:rsidRPr="00000000">
              <w:rPr>
                <w:sz w:val="26"/>
                <w:szCs w:val="26"/>
                <w:rtl w:val="0"/>
              </w:rPr>
              <w:t xml:space="preserve">Name</w:t>
            </w:r>
          </w:p>
        </w:tc>
        <w:tc>
          <w:tcPr/>
          <w:p w:rsidR="00000000" w:rsidDel="00000000" w:rsidP="00000000" w:rsidRDefault="00000000" w:rsidRPr="00000000" w14:paraId="00000044">
            <w:pPr>
              <w:rPr>
                <w:sz w:val="26"/>
                <w:szCs w:val="26"/>
              </w:rPr>
            </w:pPr>
            <w:r w:rsidDel="00000000" w:rsidR="00000000" w:rsidRPr="00000000">
              <w:rPr>
                <w:sz w:val="26"/>
                <w:szCs w:val="26"/>
                <w:rtl w:val="0"/>
              </w:rPr>
              <w:t xml:space="preserve">Signature</w:t>
            </w:r>
          </w:p>
        </w:tc>
        <w:tc>
          <w:tcPr/>
          <w:p w:rsidR="00000000" w:rsidDel="00000000" w:rsidP="00000000" w:rsidRDefault="00000000" w:rsidRPr="00000000" w14:paraId="00000045">
            <w:pPr>
              <w:rPr>
                <w:sz w:val="26"/>
                <w:szCs w:val="26"/>
              </w:rPr>
            </w:pPr>
            <w:r w:rsidDel="00000000" w:rsidR="00000000" w:rsidRPr="00000000">
              <w:rPr>
                <w:sz w:val="26"/>
                <w:szCs w:val="26"/>
                <w:rtl w:val="0"/>
              </w:rPr>
              <w:t xml:space="preserve">Date</w:t>
            </w:r>
          </w:p>
        </w:tc>
      </w:tr>
      <w:tr>
        <w:trPr>
          <w:cantSplit w:val="0"/>
          <w:tblHeader w:val="0"/>
        </w:trPr>
        <w:tc>
          <w:tcPr/>
          <w:p w:rsidR="00000000" w:rsidDel="00000000" w:rsidP="00000000" w:rsidRDefault="00000000" w:rsidRPr="00000000" w14:paraId="00000046">
            <w:pPr>
              <w:rPr>
                <w:sz w:val="26"/>
                <w:szCs w:val="26"/>
              </w:rPr>
            </w:pPr>
            <w:r w:rsidDel="00000000" w:rsidR="00000000" w:rsidRPr="00000000">
              <w:rPr>
                <w:sz w:val="26"/>
                <w:szCs w:val="26"/>
                <w:rtl w:val="0"/>
              </w:rPr>
              <w:t xml:space="preserve">QA Lead</w:t>
            </w:r>
          </w:p>
        </w:tc>
        <w:tc>
          <w:tcPr/>
          <w:p w:rsidR="00000000" w:rsidDel="00000000" w:rsidP="00000000" w:rsidRDefault="00000000" w:rsidRPr="00000000" w14:paraId="00000047">
            <w:pPr>
              <w:rPr>
                <w:sz w:val="26"/>
                <w:szCs w:val="26"/>
              </w:rPr>
            </w:pPr>
            <w:r w:rsidDel="00000000" w:rsidR="00000000" w:rsidRPr="00000000">
              <w:rPr>
                <w:sz w:val="26"/>
                <w:szCs w:val="26"/>
                <w:rtl w:val="0"/>
              </w:rPr>
              <w:t xml:space="preserve">N/A</w:t>
            </w:r>
          </w:p>
        </w:tc>
        <w:tc>
          <w:tcPr/>
          <w:p w:rsidR="00000000" w:rsidDel="00000000" w:rsidP="00000000" w:rsidRDefault="00000000" w:rsidRPr="00000000" w14:paraId="00000048">
            <w:pPr>
              <w:rPr>
                <w:sz w:val="26"/>
                <w:szCs w:val="26"/>
              </w:rPr>
            </w:pPr>
            <w:r w:rsidDel="00000000" w:rsidR="00000000" w:rsidRPr="00000000">
              <w:rPr>
                <w:sz w:val="26"/>
                <w:szCs w:val="26"/>
                <w:rtl w:val="0"/>
              </w:rPr>
              <w:t xml:space="preserve">__________________</w:t>
            </w:r>
          </w:p>
        </w:tc>
        <w:tc>
          <w:tcPr/>
          <w:p w:rsidR="00000000" w:rsidDel="00000000" w:rsidP="00000000" w:rsidRDefault="00000000" w:rsidRPr="00000000" w14:paraId="00000049">
            <w:pPr>
              <w:rPr>
                <w:sz w:val="26"/>
                <w:szCs w:val="26"/>
              </w:rPr>
            </w:pPr>
            <w:r w:rsidDel="00000000" w:rsidR="00000000" w:rsidRPr="00000000">
              <w:rPr>
                <w:sz w:val="26"/>
                <w:szCs w:val="26"/>
                <w:rtl w:val="0"/>
              </w:rPr>
              <w:t xml:space="preserve">[DD/MM/YY]</w:t>
            </w:r>
          </w:p>
        </w:tc>
      </w:tr>
      <w:tr>
        <w:trPr>
          <w:cantSplit w:val="0"/>
          <w:tblHeader w:val="0"/>
        </w:trPr>
        <w:tc>
          <w:tcPr/>
          <w:p w:rsidR="00000000" w:rsidDel="00000000" w:rsidP="00000000" w:rsidRDefault="00000000" w:rsidRPr="00000000" w14:paraId="0000004A">
            <w:pPr>
              <w:rPr>
                <w:sz w:val="26"/>
                <w:szCs w:val="26"/>
              </w:rPr>
            </w:pPr>
            <w:r w:rsidDel="00000000" w:rsidR="00000000" w:rsidRPr="00000000">
              <w:rPr>
                <w:sz w:val="26"/>
                <w:szCs w:val="26"/>
                <w:rtl w:val="0"/>
              </w:rPr>
              <w:t xml:space="preserve">Product Owner</w:t>
            </w:r>
          </w:p>
        </w:tc>
        <w:tc>
          <w:tcPr/>
          <w:p w:rsidR="00000000" w:rsidDel="00000000" w:rsidP="00000000" w:rsidRDefault="00000000" w:rsidRPr="00000000" w14:paraId="0000004B">
            <w:pPr>
              <w:rPr>
                <w:sz w:val="26"/>
                <w:szCs w:val="26"/>
              </w:rPr>
            </w:pPr>
            <w:r w:rsidDel="00000000" w:rsidR="00000000" w:rsidRPr="00000000">
              <w:rPr>
                <w:sz w:val="26"/>
                <w:szCs w:val="26"/>
                <w:rtl w:val="0"/>
              </w:rPr>
              <w:t xml:space="preserve">N/A</w:t>
            </w:r>
          </w:p>
        </w:tc>
        <w:tc>
          <w:tcPr/>
          <w:p w:rsidR="00000000" w:rsidDel="00000000" w:rsidP="00000000" w:rsidRDefault="00000000" w:rsidRPr="00000000" w14:paraId="0000004C">
            <w:pPr>
              <w:rPr>
                <w:sz w:val="26"/>
                <w:szCs w:val="26"/>
              </w:rPr>
            </w:pPr>
            <w:r w:rsidDel="00000000" w:rsidR="00000000" w:rsidRPr="00000000">
              <w:rPr>
                <w:sz w:val="26"/>
                <w:szCs w:val="26"/>
                <w:rtl w:val="0"/>
              </w:rPr>
              <w:t xml:space="preserve">__________________</w:t>
            </w:r>
          </w:p>
        </w:tc>
        <w:tc>
          <w:tcPr/>
          <w:p w:rsidR="00000000" w:rsidDel="00000000" w:rsidP="00000000" w:rsidRDefault="00000000" w:rsidRPr="00000000" w14:paraId="0000004D">
            <w:pPr>
              <w:rPr>
                <w:sz w:val="26"/>
                <w:szCs w:val="26"/>
              </w:rPr>
            </w:pPr>
            <w:r w:rsidDel="00000000" w:rsidR="00000000" w:rsidRPr="00000000">
              <w:rPr>
                <w:sz w:val="26"/>
                <w:szCs w:val="26"/>
                <w:rtl w:val="0"/>
              </w:rPr>
              <w:t xml:space="preserve">[DD/MM/YY]</w:t>
            </w:r>
          </w:p>
        </w:tc>
      </w:tr>
      <w:tr>
        <w:trPr>
          <w:cantSplit w:val="0"/>
          <w:tblHeader w:val="0"/>
        </w:trPr>
        <w:tc>
          <w:tcPr/>
          <w:p w:rsidR="00000000" w:rsidDel="00000000" w:rsidP="00000000" w:rsidRDefault="00000000" w:rsidRPr="00000000" w14:paraId="0000004E">
            <w:pPr>
              <w:rPr>
                <w:sz w:val="26"/>
                <w:szCs w:val="26"/>
              </w:rPr>
            </w:pPr>
            <w:r w:rsidDel="00000000" w:rsidR="00000000" w:rsidRPr="00000000">
              <w:rPr>
                <w:sz w:val="26"/>
                <w:szCs w:val="26"/>
                <w:rtl w:val="0"/>
              </w:rPr>
              <w:t xml:space="preserve">Development Lead</w:t>
            </w:r>
          </w:p>
        </w:tc>
        <w:tc>
          <w:tcPr/>
          <w:p w:rsidR="00000000" w:rsidDel="00000000" w:rsidP="00000000" w:rsidRDefault="00000000" w:rsidRPr="00000000" w14:paraId="0000004F">
            <w:pPr>
              <w:rPr>
                <w:sz w:val="26"/>
                <w:szCs w:val="26"/>
              </w:rPr>
            </w:pPr>
            <w:r w:rsidDel="00000000" w:rsidR="00000000" w:rsidRPr="00000000">
              <w:rPr>
                <w:sz w:val="26"/>
                <w:szCs w:val="26"/>
                <w:rtl w:val="0"/>
              </w:rPr>
              <w:t xml:space="preserve">N/A</w:t>
            </w:r>
          </w:p>
        </w:tc>
        <w:tc>
          <w:tcPr/>
          <w:p w:rsidR="00000000" w:rsidDel="00000000" w:rsidP="00000000" w:rsidRDefault="00000000" w:rsidRPr="00000000" w14:paraId="00000050">
            <w:pPr>
              <w:rPr>
                <w:sz w:val="26"/>
                <w:szCs w:val="26"/>
              </w:rPr>
            </w:pPr>
            <w:r w:rsidDel="00000000" w:rsidR="00000000" w:rsidRPr="00000000">
              <w:rPr>
                <w:sz w:val="26"/>
                <w:szCs w:val="26"/>
                <w:rtl w:val="0"/>
              </w:rPr>
              <w:t xml:space="preserve">__________________</w:t>
            </w:r>
          </w:p>
        </w:tc>
        <w:tc>
          <w:tcPr/>
          <w:p w:rsidR="00000000" w:rsidDel="00000000" w:rsidP="00000000" w:rsidRDefault="00000000" w:rsidRPr="00000000" w14:paraId="00000051">
            <w:pPr>
              <w:rPr>
                <w:sz w:val="26"/>
                <w:szCs w:val="26"/>
              </w:rPr>
            </w:pPr>
            <w:r w:rsidDel="00000000" w:rsidR="00000000" w:rsidRPr="00000000">
              <w:rPr>
                <w:sz w:val="26"/>
                <w:szCs w:val="26"/>
                <w:rtl w:val="0"/>
              </w:rPr>
              <w:t xml:space="preserve">[DD/MM/YY]</w:t>
            </w:r>
          </w:p>
        </w:tc>
      </w:tr>
      <w:tr>
        <w:trPr>
          <w:cantSplit w:val="0"/>
          <w:tblHeader w:val="0"/>
        </w:trPr>
        <w:tc>
          <w:tcPr/>
          <w:p w:rsidR="00000000" w:rsidDel="00000000" w:rsidP="00000000" w:rsidRDefault="00000000" w:rsidRPr="00000000" w14:paraId="00000052">
            <w:pPr>
              <w:rPr>
                <w:sz w:val="26"/>
                <w:szCs w:val="26"/>
              </w:rPr>
            </w:pPr>
            <w:r w:rsidDel="00000000" w:rsidR="00000000" w:rsidRPr="00000000">
              <w:rPr>
                <w:sz w:val="26"/>
                <w:szCs w:val="26"/>
                <w:rtl w:val="0"/>
              </w:rPr>
              <w:t xml:space="preserve">Project Manager</w:t>
            </w:r>
          </w:p>
        </w:tc>
        <w:tc>
          <w:tcPr/>
          <w:p w:rsidR="00000000" w:rsidDel="00000000" w:rsidP="00000000" w:rsidRDefault="00000000" w:rsidRPr="00000000" w14:paraId="00000053">
            <w:pPr>
              <w:rPr>
                <w:sz w:val="26"/>
                <w:szCs w:val="26"/>
              </w:rPr>
            </w:pPr>
            <w:r w:rsidDel="00000000" w:rsidR="00000000" w:rsidRPr="00000000">
              <w:rPr>
                <w:sz w:val="26"/>
                <w:szCs w:val="26"/>
                <w:rtl w:val="0"/>
              </w:rPr>
              <w:t xml:space="preserve">N/A</w:t>
            </w:r>
          </w:p>
        </w:tc>
        <w:tc>
          <w:tcPr/>
          <w:p w:rsidR="00000000" w:rsidDel="00000000" w:rsidP="00000000" w:rsidRDefault="00000000" w:rsidRPr="00000000" w14:paraId="00000054">
            <w:pPr>
              <w:rPr>
                <w:sz w:val="26"/>
                <w:szCs w:val="26"/>
              </w:rPr>
            </w:pPr>
            <w:r w:rsidDel="00000000" w:rsidR="00000000" w:rsidRPr="00000000">
              <w:rPr>
                <w:sz w:val="26"/>
                <w:szCs w:val="26"/>
                <w:rtl w:val="0"/>
              </w:rPr>
              <w:t xml:space="preserve">__________________</w:t>
            </w:r>
          </w:p>
        </w:tc>
        <w:tc>
          <w:tcPr/>
          <w:p w:rsidR="00000000" w:rsidDel="00000000" w:rsidP="00000000" w:rsidRDefault="00000000" w:rsidRPr="00000000" w14:paraId="00000055">
            <w:pPr>
              <w:rPr>
                <w:sz w:val="26"/>
                <w:szCs w:val="26"/>
              </w:rPr>
            </w:pPr>
            <w:r w:rsidDel="00000000" w:rsidR="00000000" w:rsidRPr="00000000">
              <w:rPr>
                <w:sz w:val="26"/>
                <w:szCs w:val="26"/>
                <w:rtl w:val="0"/>
              </w:rPr>
              <w:t xml:space="preserve">[DD/MM/YY]</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WwXbhhx63aJHzKI/K+4sVpyDQ==">CgMxLjA4AHIhMVVmNFFiNGUyNkpRSElWV1FwOGZsRlEzS1VpWjQxclpB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